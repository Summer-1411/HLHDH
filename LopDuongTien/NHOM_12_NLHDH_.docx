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0D" w:rsidRDefault="00000D0D">
      <w:pPr>
        <w:spacing w:line="360" w:lineRule="auto"/>
        <w:jc w:val="center"/>
        <w:rPr>
          <w:rFonts w:ascii="Times New Roman" w:eastAsia="Times New Roman" w:hAnsi="Times New Roman" w:cs="Times New Roman"/>
          <w:b/>
          <w:sz w:val="26"/>
          <w:szCs w:val="26"/>
        </w:rPr>
      </w:pPr>
    </w:p>
    <w:p w:rsidR="00000D0D" w:rsidRDefault="00924B0C">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anchor distT="0" distB="0" distL="0" distR="0" simplePos="0" relativeHeight="251659264" behindDoc="1" locked="0" layoutInCell="1" allowOverlap="1">
            <wp:simplePos x="0" y="0"/>
            <wp:positionH relativeFrom="page">
              <wp:posOffset>660400</wp:posOffset>
            </wp:positionH>
            <wp:positionV relativeFrom="margin">
              <wp:posOffset>320040</wp:posOffset>
            </wp:positionV>
            <wp:extent cx="6301740" cy="8248015"/>
            <wp:effectExtent l="9525" t="9525" r="13335" b="17780"/>
            <wp:wrapNone/>
            <wp:docPr id="1" name="image1.jpg" descr="khung doi"/>
            <wp:cNvGraphicFramePr/>
            <a:graphic xmlns:a="http://schemas.openxmlformats.org/drawingml/2006/main">
              <a:graphicData uri="http://schemas.openxmlformats.org/drawingml/2006/picture">
                <pic:pic xmlns:pic="http://schemas.openxmlformats.org/drawingml/2006/picture">
                  <pic:nvPicPr>
                    <pic:cNvPr id="1" name="image1.jpg" descr="khung doi"/>
                    <pic:cNvPicPr preferRelativeResize="0"/>
                  </pic:nvPicPr>
                  <pic:blipFill>
                    <a:blip r:embed="rId9"/>
                    <a:srcRect/>
                    <a:stretch>
                      <a:fillRect/>
                    </a:stretch>
                  </pic:blipFill>
                  <pic:spPr>
                    <a:xfrm>
                      <a:off x="0" y="0"/>
                      <a:ext cx="6301740" cy="8248015"/>
                    </a:xfrm>
                    <a:prstGeom prst="rect">
                      <a:avLst/>
                    </a:prstGeom>
                    <a:ln w="9525">
                      <a:solidFill>
                        <a:srgbClr val="0000FF"/>
                      </a:solidFill>
                      <a:prstDash val="solid"/>
                    </a:ln>
                  </pic:spPr>
                </pic:pic>
              </a:graphicData>
            </a:graphic>
          </wp:anchor>
        </w:drawing>
      </w:r>
    </w:p>
    <w:p w:rsidR="00000D0D" w:rsidRDefault="00924B0C">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NGHIỆP HÀ NỘI</w:t>
      </w:r>
    </w:p>
    <w:p w:rsidR="00000D0D" w:rsidRDefault="00924B0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w:t>
      </w:r>
    </w:p>
    <w:p w:rsidR="00000D0D" w:rsidRDefault="00924B0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p>
    <w:p w:rsidR="00000D0D" w:rsidRDefault="00924B0C">
      <w:pPr>
        <w:spacing w:line="360" w:lineRule="auto"/>
        <w:ind w:right="-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2147570" cy="2147570"/>
            <wp:effectExtent l="0" t="0" r="1270" b="127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10"/>
                    <a:srcRect/>
                    <a:stretch>
                      <a:fillRect/>
                    </a:stretch>
                  </pic:blipFill>
                  <pic:spPr>
                    <a:xfrm>
                      <a:off x="0" y="0"/>
                      <a:ext cx="2147570" cy="2147570"/>
                    </a:xfrm>
                    <a:prstGeom prst="rect">
                      <a:avLst/>
                    </a:prstGeom>
                  </pic:spPr>
                </pic:pic>
              </a:graphicData>
            </a:graphic>
          </wp:inline>
        </w:drawing>
      </w:r>
    </w:p>
    <w:p w:rsidR="00000D0D" w:rsidRDefault="00000D0D">
      <w:pPr>
        <w:spacing w:line="360" w:lineRule="auto"/>
        <w:ind w:right="-20"/>
        <w:jc w:val="both"/>
        <w:rPr>
          <w:rFonts w:ascii="Times New Roman" w:eastAsia="Times New Roman" w:hAnsi="Times New Roman" w:cs="Times New Roman"/>
          <w:b/>
          <w:sz w:val="26"/>
          <w:szCs w:val="26"/>
        </w:rPr>
      </w:pPr>
    </w:p>
    <w:p w:rsidR="00000D0D" w:rsidRDefault="00924B0C">
      <w:pPr>
        <w:spacing w:line="360" w:lineRule="auto"/>
        <w:ind w:right="-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Báo cáo nguyên lý hệ điều hành</w:t>
      </w:r>
    </w:p>
    <w:p w:rsidR="00000D0D" w:rsidRDefault="00924B0C">
      <w:pPr>
        <w:tabs>
          <w:tab w:val="left" w:pos="6000"/>
        </w:tabs>
        <w:spacing w:line="360" w:lineRule="auto"/>
        <w:jc w:val="center"/>
        <w:rPr>
          <w:rFonts w:ascii="Times New Roman" w:eastAsia="Times New Roman" w:hAnsi="Times New Roman" w:cs="Times New Roman"/>
          <w:b/>
        </w:rPr>
      </w:pPr>
      <w:r>
        <w:rPr>
          <w:rFonts w:ascii="Times New Roman" w:eastAsia="Times New Roman" w:hAnsi="Times New Roman" w:cs="Times New Roman"/>
          <w:b/>
          <w:sz w:val="32"/>
          <w:szCs w:val="32"/>
        </w:rPr>
        <w:t>Đề tài: Nghiên cứu tìm hiểu về Hệ thống bảo vệ trong HĐH Linux.</w:t>
      </w:r>
    </w:p>
    <w:tbl>
      <w:tblPr>
        <w:tblStyle w:val="TableGrid"/>
        <w:tblpPr w:leftFromText="180" w:rightFromText="180" w:vertAnchor="text" w:horzAnchor="page" w:tblpX="3531" w:tblpY="3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3574"/>
      </w:tblGrid>
      <w:tr w:rsidR="00000D0D">
        <w:trPr>
          <w:trHeight w:val="477"/>
        </w:trPr>
        <w:tc>
          <w:tcPr>
            <w:tcW w:w="1839" w:type="dxa"/>
          </w:tcPr>
          <w:p w:rsidR="00000D0D" w:rsidRDefault="00924B0C">
            <w:pPr>
              <w:spacing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GVHD</w:t>
            </w:r>
          </w:p>
        </w:tc>
        <w:tc>
          <w:tcPr>
            <w:tcW w:w="3574" w:type="dxa"/>
          </w:tcPr>
          <w:p w:rsidR="00000D0D" w:rsidRDefault="00924B0C">
            <w:pPr>
              <w:spacing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Nguyễn Thanh Hải</w:t>
            </w:r>
          </w:p>
        </w:tc>
      </w:tr>
      <w:tr w:rsidR="00000D0D">
        <w:trPr>
          <w:trHeight w:val="477"/>
        </w:trPr>
        <w:tc>
          <w:tcPr>
            <w:tcW w:w="1839" w:type="dxa"/>
          </w:tcPr>
          <w:p w:rsidR="00000D0D" w:rsidRDefault="00924B0C">
            <w:pPr>
              <w:spacing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Sinh viên</w:t>
            </w:r>
          </w:p>
        </w:tc>
        <w:tc>
          <w:tcPr>
            <w:tcW w:w="3574" w:type="dxa"/>
          </w:tcPr>
          <w:p w:rsidR="00000D0D" w:rsidRDefault="00924B0C">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Nguyễn Văn Đức </w:t>
            </w:r>
          </w:p>
          <w:p w:rsidR="00000D0D" w:rsidRDefault="00924B0C">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Lê Hồng Hạnh</w:t>
            </w:r>
          </w:p>
          <w:p w:rsidR="00000D0D" w:rsidRDefault="00924B0C">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Đặng Xuân Hoàng</w:t>
            </w:r>
          </w:p>
          <w:p w:rsidR="00000D0D" w:rsidRDefault="00924B0C">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Đỗ Thị Khánh Minh</w:t>
            </w:r>
          </w:p>
          <w:p w:rsidR="00000D0D" w:rsidRDefault="00924B0C">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Lê Quốc Việt</w:t>
            </w:r>
          </w:p>
        </w:tc>
      </w:tr>
      <w:tr w:rsidR="00000D0D">
        <w:trPr>
          <w:trHeight w:val="477"/>
        </w:trPr>
        <w:tc>
          <w:tcPr>
            <w:tcW w:w="1839" w:type="dxa"/>
          </w:tcPr>
          <w:p w:rsidR="00000D0D" w:rsidRDefault="00924B0C">
            <w:pPr>
              <w:spacing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 xml:space="preserve">Nhóm </w:t>
            </w:r>
          </w:p>
        </w:tc>
        <w:tc>
          <w:tcPr>
            <w:tcW w:w="3574" w:type="dxa"/>
          </w:tcPr>
          <w:p w:rsidR="00000D0D" w:rsidRDefault="00924B0C">
            <w:pPr>
              <w:spacing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12</w:t>
            </w:r>
          </w:p>
        </w:tc>
      </w:tr>
      <w:tr w:rsidR="00000D0D">
        <w:trPr>
          <w:trHeight w:val="513"/>
        </w:trPr>
        <w:tc>
          <w:tcPr>
            <w:tcW w:w="1839" w:type="dxa"/>
          </w:tcPr>
          <w:p w:rsidR="00000D0D" w:rsidRDefault="00924B0C">
            <w:pPr>
              <w:spacing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lang w:val="vi-VN"/>
              </w:rPr>
              <w:t>Lớp</w:t>
            </w:r>
          </w:p>
        </w:tc>
        <w:tc>
          <w:tcPr>
            <w:tcW w:w="3574" w:type="dxa"/>
          </w:tcPr>
          <w:p w:rsidR="00000D0D" w:rsidRDefault="00924B0C">
            <w:pPr>
              <w:spacing w:line="360" w:lineRule="auto"/>
              <w:rPr>
                <w:rFonts w:ascii="Times New Roman" w:eastAsia="Times New Roman" w:hAnsi="Times New Roman" w:cs="Times New Roman"/>
                <w:b/>
                <w:bCs/>
                <w:sz w:val="26"/>
                <w:szCs w:val="26"/>
                <w:lang w:val="vi-VN"/>
              </w:rPr>
            </w:pPr>
            <w:r>
              <w:rPr>
                <w:rFonts w:ascii="Times New Roman" w:eastAsia="Times New Roman" w:hAnsi="Times New Roman" w:cs="Times New Roman"/>
                <w:sz w:val="26"/>
                <w:szCs w:val="26"/>
                <w:lang w:val="vi-VN"/>
              </w:rPr>
              <w:t>20212IT6025008.</w:t>
            </w:r>
            <w:r>
              <w:rPr>
                <w:rFonts w:ascii="Times New Roman" w:eastAsia="Times New Roman" w:hAnsi="Times New Roman" w:cs="Times New Roman"/>
                <w:b/>
                <w:bCs/>
                <w:sz w:val="26"/>
                <w:szCs w:val="26"/>
                <w:lang w:val="vi-VN"/>
              </w:rPr>
              <w:t xml:space="preserve"> Khóa: </w:t>
            </w:r>
            <w:r>
              <w:rPr>
                <w:rFonts w:ascii="Times New Roman" w:eastAsia="Times New Roman" w:hAnsi="Times New Roman" w:cs="Times New Roman"/>
                <w:sz w:val="26"/>
                <w:szCs w:val="26"/>
                <w:lang w:val="vi-VN"/>
              </w:rPr>
              <w:t>15</w:t>
            </w:r>
          </w:p>
        </w:tc>
      </w:tr>
    </w:tbl>
    <w:p w:rsidR="00000D0D" w:rsidRDefault="00000D0D">
      <w:pPr>
        <w:spacing w:line="360" w:lineRule="auto"/>
        <w:ind w:right="-20"/>
        <w:jc w:val="center"/>
        <w:rPr>
          <w:rFonts w:ascii="Times New Roman" w:eastAsia="Times New Roman" w:hAnsi="Times New Roman" w:cs="Times New Roman"/>
          <w:sz w:val="26"/>
          <w:szCs w:val="26"/>
        </w:rPr>
      </w:pPr>
    </w:p>
    <w:p w:rsidR="00000D0D" w:rsidRDefault="00000D0D">
      <w:pPr>
        <w:spacing w:line="360" w:lineRule="auto"/>
        <w:ind w:right="-20"/>
        <w:jc w:val="both"/>
        <w:rPr>
          <w:rFonts w:ascii="Times New Roman" w:eastAsia="Times New Roman" w:hAnsi="Times New Roman" w:cs="Times New Roman"/>
          <w:sz w:val="26"/>
          <w:szCs w:val="26"/>
        </w:rPr>
      </w:pPr>
    </w:p>
    <w:p w:rsidR="00000D0D" w:rsidRDefault="00924B0C">
      <w:pPr>
        <w:spacing w:line="360" w:lineRule="auto"/>
        <w:ind w:right="368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p>
    <w:p w:rsidR="00000D0D" w:rsidRDefault="00000D0D">
      <w:pPr>
        <w:spacing w:line="360" w:lineRule="auto"/>
        <w:ind w:left="2160" w:right="3685" w:firstLine="720"/>
        <w:jc w:val="center"/>
        <w:rPr>
          <w:rFonts w:ascii="Times New Roman" w:eastAsia="Times New Roman" w:hAnsi="Times New Roman" w:cs="Times New Roman"/>
          <w:b/>
          <w:sz w:val="26"/>
          <w:szCs w:val="26"/>
        </w:rPr>
      </w:pPr>
    </w:p>
    <w:p w:rsidR="00000D0D" w:rsidRDefault="00000D0D">
      <w:pPr>
        <w:spacing w:line="360" w:lineRule="auto"/>
        <w:ind w:left="2160" w:right="3685" w:firstLine="720"/>
        <w:jc w:val="center"/>
        <w:rPr>
          <w:rFonts w:ascii="Times New Roman" w:eastAsia="Times New Roman" w:hAnsi="Times New Roman" w:cs="Times New Roman"/>
          <w:b/>
          <w:sz w:val="26"/>
          <w:szCs w:val="26"/>
        </w:rPr>
      </w:pPr>
    </w:p>
    <w:p w:rsidR="00000D0D" w:rsidRDefault="00000D0D">
      <w:pPr>
        <w:spacing w:line="360" w:lineRule="auto"/>
        <w:ind w:left="2160" w:right="3685" w:firstLine="720"/>
        <w:jc w:val="center"/>
        <w:rPr>
          <w:rFonts w:ascii="Times New Roman" w:eastAsia="Times New Roman" w:hAnsi="Times New Roman" w:cs="Times New Roman"/>
          <w:b/>
          <w:sz w:val="26"/>
          <w:szCs w:val="26"/>
        </w:rPr>
      </w:pPr>
    </w:p>
    <w:p w:rsidR="00000D0D" w:rsidRDefault="00924B0C">
      <w:pPr>
        <w:spacing w:line="360" w:lineRule="auto"/>
        <w:ind w:left="2160" w:right="3685" w:firstLine="720"/>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p>
    <w:p w:rsidR="001E674C" w:rsidRDefault="001E674C">
      <w:pPr>
        <w:spacing w:line="360" w:lineRule="auto"/>
        <w:ind w:right="3685"/>
        <w:jc w:val="right"/>
        <w:rPr>
          <w:rFonts w:ascii="Times New Roman" w:eastAsia="Times New Roman" w:hAnsi="Times New Roman" w:cs="Times New Roman"/>
          <w:b/>
          <w:sz w:val="26"/>
          <w:szCs w:val="26"/>
          <w:lang w:val="vi-VN"/>
        </w:rPr>
      </w:pPr>
    </w:p>
    <w:p w:rsidR="001E674C" w:rsidRDefault="001E674C">
      <w:pPr>
        <w:spacing w:line="360" w:lineRule="auto"/>
        <w:ind w:right="3685"/>
        <w:jc w:val="right"/>
        <w:rPr>
          <w:rFonts w:ascii="Times New Roman" w:eastAsia="Times New Roman" w:hAnsi="Times New Roman" w:cs="Times New Roman"/>
          <w:b/>
          <w:sz w:val="26"/>
          <w:szCs w:val="26"/>
          <w:lang w:val="vi-VN"/>
        </w:rPr>
      </w:pPr>
    </w:p>
    <w:p w:rsidR="00000D0D" w:rsidRDefault="00924B0C">
      <w:pPr>
        <w:spacing w:line="360" w:lineRule="auto"/>
        <w:ind w:right="3685"/>
        <w:jc w:val="right"/>
        <w:rPr>
          <w:rFonts w:ascii="Times New Roman" w:eastAsia="Times New Roman" w:hAnsi="Times New Roman" w:cs="Times New Roman"/>
          <w:sz w:val="26"/>
          <w:szCs w:val="26"/>
        </w:rPr>
      </w:pPr>
      <w:r>
        <w:rPr>
          <w:rFonts w:ascii="Times New Roman" w:eastAsia="Times New Roman" w:hAnsi="Times New Roman" w:cs="Times New Roman"/>
          <w:b/>
          <w:sz w:val="26"/>
          <w:szCs w:val="26"/>
        </w:rPr>
        <w:t>Hà Nội – Năm 2022</w:t>
      </w:r>
    </w:p>
    <w:p w:rsidR="00000D0D" w:rsidRDefault="00000D0D">
      <w:pPr>
        <w:spacing w:line="360" w:lineRule="auto"/>
        <w:jc w:val="center"/>
        <w:rPr>
          <w:rFonts w:ascii="Times New Roman" w:eastAsia="Times New Roman" w:hAnsi="Times New Roman" w:cs="Times New Roman"/>
          <w:b/>
          <w:sz w:val="26"/>
          <w:szCs w:val="26"/>
        </w:rPr>
      </w:pPr>
    </w:p>
    <w:p w:rsidR="00000D0D" w:rsidRDefault="00000D0D">
      <w:pPr>
        <w:spacing w:line="360" w:lineRule="auto"/>
        <w:jc w:val="center"/>
        <w:rPr>
          <w:rFonts w:ascii="Times New Roman" w:eastAsia="Times New Roman" w:hAnsi="Times New Roman" w:cs="Times New Roman"/>
          <w:b/>
          <w:sz w:val="26"/>
          <w:szCs w:val="26"/>
        </w:rPr>
      </w:pPr>
    </w:p>
    <w:p w:rsidR="00000D0D" w:rsidRDefault="00000D0D">
      <w:pPr>
        <w:spacing w:line="360" w:lineRule="auto"/>
        <w:jc w:val="center"/>
        <w:rPr>
          <w:rFonts w:ascii="Times New Roman" w:eastAsia="Times New Roman" w:hAnsi="Times New Roman" w:cs="Times New Roman"/>
          <w:b/>
          <w:sz w:val="26"/>
          <w:szCs w:val="26"/>
        </w:rPr>
      </w:pPr>
    </w:p>
    <w:p w:rsidR="00000D0D" w:rsidRDefault="00000D0D">
      <w:pPr>
        <w:spacing w:line="360" w:lineRule="auto"/>
        <w:jc w:val="center"/>
        <w:rPr>
          <w:rFonts w:ascii="Times New Roman" w:eastAsia="Times New Roman" w:hAnsi="Times New Roman" w:cs="Times New Roman"/>
          <w:b/>
          <w:sz w:val="26"/>
          <w:szCs w:val="26"/>
        </w:rPr>
      </w:pPr>
    </w:p>
    <w:p w:rsidR="00000D0D" w:rsidRDefault="00924B0C">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LỤC</w:t>
      </w:r>
    </w:p>
    <w:p w:rsidR="00000D0D" w:rsidRDefault="00000D0D">
      <w:pPr>
        <w:jc w:val="center"/>
        <w:rPr>
          <w:rFonts w:ascii="Times New Roman" w:eastAsia="Times New Roman" w:hAnsi="Times New Roman" w:cs="Times New Roman"/>
          <w:b/>
          <w:sz w:val="26"/>
          <w:szCs w:val="26"/>
        </w:rPr>
      </w:pPr>
    </w:p>
    <w:sdt>
      <w:sdtPr>
        <w:rPr>
          <w:sz w:val="26"/>
          <w:szCs w:val="26"/>
        </w:rPr>
        <w:id w:val="1"/>
        <w:docPartObj>
          <w:docPartGallery w:val="Table of Contents"/>
          <w:docPartUnique/>
        </w:docPartObj>
      </w:sdtPr>
      <w:sdtEndPr/>
      <w:sdtContent>
        <w:p w:rsidR="00000D0D" w:rsidRDefault="00924B0C">
          <w:pPr>
            <w:tabs>
              <w:tab w:val="right" w:pos="9071"/>
            </w:tabs>
            <w:rPr>
              <w:rFonts w:ascii="Times New Roman" w:eastAsia="Times New Roman" w:hAnsi="Times New Roman" w:cs="Times New Roman"/>
              <w:sz w:val="26"/>
              <w:szCs w:val="26"/>
            </w:rPr>
          </w:pPr>
          <w:r>
            <w:rPr>
              <w:sz w:val="26"/>
              <w:szCs w:val="26"/>
            </w:rPr>
            <w:fldChar w:fldCharType="begin"/>
          </w:r>
          <w:r>
            <w:rPr>
              <w:sz w:val="26"/>
              <w:szCs w:val="26"/>
            </w:rPr>
            <w:instrText xml:space="preserve"> TOC \h \u \z </w:instrText>
          </w:r>
          <w:r>
            <w:rPr>
              <w:sz w:val="26"/>
              <w:szCs w:val="26"/>
            </w:rPr>
            <w:fldChar w:fldCharType="separate"/>
          </w:r>
          <w:r>
            <w:rPr>
              <w:sz w:val="26"/>
              <w:szCs w:val="26"/>
            </w:rPr>
            <w:fldChar w:fldCharType="begin"/>
          </w:r>
          <w:r>
            <w:rPr>
              <w:sz w:val="26"/>
              <w:szCs w:val="26"/>
            </w:rPr>
            <w:instrText xml:space="preserve"> HYPERLINK \l "_30j0zll" </w:instrText>
          </w:r>
          <w:r>
            <w:rPr>
              <w:sz w:val="26"/>
              <w:szCs w:val="26"/>
            </w:rPr>
            <w:fldChar w:fldCharType="separate"/>
          </w:r>
          <w:r>
            <w:rPr>
              <w:rFonts w:ascii="Times New Roman" w:eastAsia="Times New Roman" w:hAnsi="Times New Roman" w:cs="Times New Roman"/>
              <w:sz w:val="26"/>
              <w:szCs w:val="26"/>
            </w:rPr>
            <w:t>LỜI MỞ ĐẦU</w:t>
          </w:r>
          <w:r>
            <w:rPr>
              <w:rFonts w:ascii="Times New Roman" w:eastAsia="Times New Roman" w:hAnsi="Times New Roman" w:cs="Times New Roman"/>
              <w:sz w:val="26"/>
              <w:szCs w:val="26"/>
            </w:rPr>
            <w:tab/>
            <w:t>2</w:t>
          </w:r>
        </w:p>
        <w:p w:rsidR="00000D0D" w:rsidRDefault="00924B0C">
          <w:pPr>
            <w:tabs>
              <w:tab w:val="right" w:pos="9071"/>
            </w:tabs>
            <w:rPr>
              <w:rFonts w:ascii="Times New Roman" w:eastAsia="Times New Roman" w:hAnsi="Times New Roman" w:cs="Times New Roman"/>
              <w:sz w:val="26"/>
              <w:szCs w:val="26"/>
            </w:rPr>
          </w:pPr>
          <w:r>
            <w:rPr>
              <w:sz w:val="26"/>
              <w:szCs w:val="26"/>
            </w:rPr>
            <w:fldChar w:fldCharType="end"/>
          </w:r>
          <w:r>
            <w:rPr>
              <w:sz w:val="26"/>
              <w:szCs w:val="26"/>
            </w:rPr>
            <w:fldChar w:fldCharType="begin"/>
          </w:r>
          <w:r>
            <w:rPr>
              <w:sz w:val="26"/>
              <w:szCs w:val="26"/>
            </w:rPr>
            <w:instrText xml:space="preserve"> HYPERLINK \l "_1fob9te" </w:instrText>
          </w:r>
          <w:r>
            <w:rPr>
              <w:sz w:val="26"/>
              <w:szCs w:val="26"/>
            </w:rPr>
            <w:fldChar w:fldCharType="separate"/>
          </w:r>
          <w:r>
            <w:rPr>
              <w:rFonts w:ascii="Times New Roman" w:eastAsia="Times New Roman" w:hAnsi="Times New Roman" w:cs="Times New Roman"/>
              <w:sz w:val="26"/>
              <w:szCs w:val="26"/>
            </w:rPr>
            <w:t>CHƯƠNG 1 : TỔNG QUAN VỀ BẢO VỆ VÀ AN TOÀN HỆ THỐNG</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3</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3znysh7">
            <w:r>
              <w:rPr>
                <w:rFonts w:ascii="Times New Roman" w:eastAsia="Times New Roman" w:hAnsi="Times New Roman" w:cs="Times New Roman"/>
                <w:i/>
                <w:sz w:val="26"/>
                <w:szCs w:val="26"/>
                <w:highlight w:val="white"/>
              </w:rPr>
              <w:t>1.1. Tổng quan về bảo vệ hệ thống</w:t>
            </w:r>
          </w:hyperlink>
          <w:r>
            <w:rPr>
              <w:sz w:val="26"/>
              <w:szCs w:val="26"/>
            </w:rPr>
            <w:fldChar w:fldCharType="begin"/>
          </w:r>
          <w:r>
            <w:rPr>
              <w:sz w:val="26"/>
              <w:szCs w:val="26"/>
            </w:rPr>
            <w:instrText xml:space="preserve"> HYPERLINK \l "_3znysh7" </w:instrText>
          </w:r>
          <w:r>
            <w:rPr>
              <w:sz w:val="26"/>
              <w:szCs w:val="26"/>
            </w:rPr>
            <w:fldChar w:fldCharType="separate"/>
          </w:r>
          <w:r>
            <w:rPr>
              <w:rFonts w:ascii="Times New Roman" w:eastAsia="Times New Roman" w:hAnsi="Times New Roman" w:cs="Times New Roman"/>
              <w:sz w:val="26"/>
              <w:szCs w:val="26"/>
            </w:rPr>
            <w:tab/>
            <w:t>3</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2et92p0">
            <w:r>
              <w:rPr>
                <w:rFonts w:ascii="Times New Roman" w:eastAsia="Times New Roman" w:hAnsi="Times New Roman" w:cs="Times New Roman"/>
                <w:i/>
                <w:sz w:val="26"/>
                <w:szCs w:val="26"/>
                <w:highlight w:val="white"/>
              </w:rPr>
              <w:t>1.1.1. Mục tiêu của bảo vệ hệ thống</w:t>
            </w:r>
          </w:hyperlink>
          <w:r>
            <w:rPr>
              <w:sz w:val="26"/>
              <w:szCs w:val="26"/>
            </w:rPr>
            <w:fldChar w:fldCharType="begin"/>
          </w:r>
          <w:r>
            <w:rPr>
              <w:sz w:val="26"/>
              <w:szCs w:val="26"/>
            </w:rPr>
            <w:instrText xml:space="preserve"> HYPERLINK \l "_2et92p0" </w:instrText>
          </w:r>
          <w:r>
            <w:rPr>
              <w:sz w:val="26"/>
              <w:szCs w:val="26"/>
            </w:rPr>
            <w:fldChar w:fldCharType="separate"/>
          </w:r>
          <w:r>
            <w:rPr>
              <w:rFonts w:ascii="Times New Roman" w:eastAsia="Times New Roman" w:hAnsi="Times New Roman" w:cs="Times New Roman"/>
              <w:sz w:val="26"/>
              <w:szCs w:val="26"/>
            </w:rPr>
            <w:tab/>
            <w:t>3</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tyjcwt">
            <w:r>
              <w:rPr>
                <w:rFonts w:ascii="Times New Roman" w:eastAsia="Times New Roman" w:hAnsi="Times New Roman" w:cs="Times New Roman"/>
                <w:i/>
                <w:sz w:val="26"/>
                <w:szCs w:val="26"/>
                <w:highlight w:val="white"/>
              </w:rPr>
              <w:t>1.1.2. Miền bảo vệ</w:t>
            </w:r>
          </w:hyperlink>
          <w:r>
            <w:rPr>
              <w:sz w:val="26"/>
              <w:szCs w:val="26"/>
            </w:rPr>
            <w:fldChar w:fldCharType="begin"/>
          </w:r>
          <w:r>
            <w:rPr>
              <w:sz w:val="26"/>
              <w:szCs w:val="26"/>
            </w:rPr>
            <w:instrText xml:space="preserve"> HYPERLINK </w:instrText>
          </w:r>
          <w:r>
            <w:rPr>
              <w:sz w:val="26"/>
              <w:szCs w:val="26"/>
            </w:rPr>
            <w:instrText xml:space="preserve">\l "_tyjcwt" </w:instrText>
          </w:r>
          <w:r>
            <w:rPr>
              <w:sz w:val="26"/>
              <w:szCs w:val="26"/>
            </w:rPr>
            <w:fldChar w:fldCharType="separate"/>
          </w:r>
          <w:r>
            <w:rPr>
              <w:rFonts w:ascii="Times New Roman" w:eastAsia="Times New Roman" w:hAnsi="Times New Roman" w:cs="Times New Roman"/>
              <w:sz w:val="26"/>
              <w:szCs w:val="26"/>
            </w:rPr>
            <w:tab/>
            <w:t>4</w:t>
          </w:r>
        </w:p>
        <w:p w:rsidR="00000D0D" w:rsidRDefault="00924B0C">
          <w:pPr>
            <w:tabs>
              <w:tab w:val="right" w:pos="9071"/>
            </w:tabs>
            <w:ind w:left="1260"/>
            <w:rPr>
              <w:rFonts w:ascii="Times New Roman" w:eastAsia="Times New Roman" w:hAnsi="Times New Roman" w:cs="Times New Roman"/>
              <w:sz w:val="26"/>
              <w:szCs w:val="26"/>
            </w:rPr>
          </w:pPr>
          <w:r>
            <w:rPr>
              <w:sz w:val="26"/>
              <w:szCs w:val="26"/>
            </w:rPr>
            <w:fldChar w:fldCharType="end"/>
          </w:r>
          <w:hyperlink w:anchor="_3dy6vkm">
            <w:r>
              <w:rPr>
                <w:rFonts w:ascii="Times New Roman" w:eastAsia="Times New Roman" w:hAnsi="Times New Roman" w:cs="Times New Roman"/>
                <w:sz w:val="26"/>
                <w:szCs w:val="26"/>
                <w:highlight w:val="white"/>
              </w:rPr>
              <w:t>1.1.2.1. Khái niệm miền bảo vệ</w:t>
            </w:r>
          </w:hyperlink>
          <w:r>
            <w:rPr>
              <w:sz w:val="26"/>
              <w:szCs w:val="26"/>
            </w:rPr>
            <w:fldChar w:fldCharType="begin"/>
          </w:r>
          <w:r>
            <w:rPr>
              <w:sz w:val="26"/>
              <w:szCs w:val="26"/>
            </w:rPr>
            <w:instrText xml:space="preserve"> HYPERLINK \l "_3dy6vkm" </w:instrText>
          </w:r>
          <w:r>
            <w:rPr>
              <w:sz w:val="26"/>
              <w:szCs w:val="26"/>
            </w:rPr>
            <w:fldChar w:fldCharType="separate"/>
          </w:r>
          <w:r>
            <w:rPr>
              <w:rFonts w:ascii="Times New Roman" w:eastAsia="Times New Roman" w:hAnsi="Times New Roman" w:cs="Times New Roman"/>
              <w:sz w:val="26"/>
              <w:szCs w:val="26"/>
            </w:rPr>
            <w:tab/>
            <w:t>4</w:t>
          </w:r>
        </w:p>
        <w:p w:rsidR="00000D0D" w:rsidRDefault="00924B0C">
          <w:pPr>
            <w:tabs>
              <w:tab w:val="right" w:pos="9071"/>
            </w:tabs>
            <w:ind w:left="1260"/>
            <w:rPr>
              <w:rFonts w:ascii="Times New Roman" w:eastAsia="Times New Roman" w:hAnsi="Times New Roman" w:cs="Times New Roman"/>
              <w:sz w:val="26"/>
              <w:szCs w:val="26"/>
            </w:rPr>
          </w:pPr>
          <w:r>
            <w:rPr>
              <w:sz w:val="26"/>
              <w:szCs w:val="26"/>
            </w:rPr>
            <w:fldChar w:fldCharType="end"/>
          </w:r>
          <w:hyperlink w:anchor="_1t3h5sf">
            <w:r>
              <w:rPr>
                <w:rFonts w:ascii="Times New Roman" w:eastAsia="Times New Roman" w:hAnsi="Times New Roman" w:cs="Times New Roman"/>
                <w:sz w:val="26"/>
                <w:szCs w:val="26"/>
                <w:highlight w:val="white"/>
              </w:rPr>
              <w:t>1.1.2.2. Cấu trúc miền bảo vệ</w:t>
            </w:r>
          </w:hyperlink>
          <w:r>
            <w:rPr>
              <w:sz w:val="26"/>
              <w:szCs w:val="26"/>
            </w:rPr>
            <w:fldChar w:fldCharType="begin"/>
          </w:r>
          <w:r>
            <w:rPr>
              <w:sz w:val="26"/>
              <w:szCs w:val="26"/>
            </w:rPr>
            <w:instrText xml:space="preserve"> HYPERLINK \l "_1t3h5sf" </w:instrText>
          </w:r>
          <w:r>
            <w:rPr>
              <w:sz w:val="26"/>
              <w:szCs w:val="26"/>
            </w:rPr>
            <w:fldChar w:fldCharType="separate"/>
          </w:r>
          <w:r>
            <w:rPr>
              <w:rFonts w:ascii="Times New Roman" w:eastAsia="Times New Roman" w:hAnsi="Times New Roman" w:cs="Times New Roman"/>
              <w:sz w:val="26"/>
              <w:szCs w:val="26"/>
            </w:rPr>
            <w:tab/>
            <w:t>4</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4d34og8">
            <w:r>
              <w:rPr>
                <w:rFonts w:ascii="Times New Roman" w:eastAsia="Times New Roman" w:hAnsi="Times New Roman" w:cs="Times New Roman"/>
                <w:i/>
                <w:sz w:val="26"/>
                <w:szCs w:val="26"/>
              </w:rPr>
              <w:t xml:space="preserve">1.1.3. Ma trận quyền truy </w:t>
            </w:r>
            <w:r>
              <w:rPr>
                <w:rFonts w:ascii="Times New Roman" w:eastAsia="Times New Roman" w:hAnsi="Times New Roman" w:cs="Times New Roman"/>
                <w:i/>
                <w:sz w:val="26"/>
                <w:szCs w:val="26"/>
              </w:rPr>
              <w:t>cập</w:t>
            </w:r>
          </w:hyperlink>
          <w:r>
            <w:rPr>
              <w:sz w:val="26"/>
              <w:szCs w:val="26"/>
            </w:rPr>
            <w:fldChar w:fldCharType="begin"/>
          </w:r>
          <w:r>
            <w:rPr>
              <w:sz w:val="26"/>
              <w:szCs w:val="26"/>
            </w:rPr>
            <w:instrText xml:space="preserve"> HYPERLINK \l "_4d34og8" </w:instrText>
          </w:r>
          <w:r>
            <w:rPr>
              <w:sz w:val="26"/>
              <w:szCs w:val="26"/>
            </w:rPr>
            <w:fldChar w:fldCharType="separate"/>
          </w:r>
          <w:r>
            <w:rPr>
              <w:rFonts w:ascii="Times New Roman" w:eastAsia="Times New Roman" w:hAnsi="Times New Roman" w:cs="Times New Roman"/>
              <w:sz w:val="26"/>
              <w:szCs w:val="26"/>
            </w:rPr>
            <w:tab/>
            <w:t>5</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2s8eyo1">
            <w:r>
              <w:rPr>
                <w:rFonts w:ascii="Times New Roman" w:eastAsia="Times New Roman" w:hAnsi="Times New Roman" w:cs="Times New Roman"/>
                <w:i/>
                <w:sz w:val="26"/>
                <w:szCs w:val="26"/>
              </w:rPr>
              <w:t>1.2. An toàn hệ thống</w:t>
            </w:r>
          </w:hyperlink>
          <w:r>
            <w:rPr>
              <w:sz w:val="26"/>
              <w:szCs w:val="26"/>
            </w:rPr>
            <w:fldChar w:fldCharType="begin"/>
          </w:r>
          <w:r>
            <w:rPr>
              <w:sz w:val="26"/>
              <w:szCs w:val="26"/>
            </w:rPr>
            <w:instrText xml:space="preserve"> HYPERLINK \l "_2s8eyo1" </w:instrText>
          </w:r>
          <w:r>
            <w:rPr>
              <w:sz w:val="26"/>
              <w:szCs w:val="26"/>
            </w:rPr>
            <w:fldChar w:fldCharType="separate"/>
          </w:r>
          <w:r>
            <w:rPr>
              <w:rFonts w:ascii="Times New Roman" w:eastAsia="Times New Roman" w:hAnsi="Times New Roman" w:cs="Times New Roman"/>
              <w:sz w:val="26"/>
              <w:szCs w:val="26"/>
            </w:rPr>
            <w:tab/>
            <w:t>5</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17dp8vu">
            <w:r>
              <w:rPr>
                <w:rFonts w:ascii="Times New Roman" w:eastAsia="Times New Roman" w:hAnsi="Times New Roman" w:cs="Times New Roman"/>
                <w:i/>
                <w:sz w:val="26"/>
                <w:szCs w:val="26"/>
              </w:rPr>
              <w:t>1.2.1. Các vấn đề về an toàn hệ thống</w:t>
            </w:r>
          </w:hyperlink>
          <w:r>
            <w:rPr>
              <w:sz w:val="26"/>
              <w:szCs w:val="26"/>
            </w:rPr>
            <w:fldChar w:fldCharType="begin"/>
          </w:r>
          <w:r>
            <w:rPr>
              <w:sz w:val="26"/>
              <w:szCs w:val="26"/>
            </w:rPr>
            <w:instrText xml:space="preserve"> HYPERLINK \l "_17dp8vu" </w:instrText>
          </w:r>
          <w:r>
            <w:rPr>
              <w:sz w:val="26"/>
              <w:szCs w:val="26"/>
            </w:rPr>
            <w:fldChar w:fldCharType="separate"/>
          </w:r>
          <w:r>
            <w:rPr>
              <w:rFonts w:ascii="Times New Roman" w:eastAsia="Times New Roman" w:hAnsi="Times New Roman" w:cs="Times New Roman"/>
              <w:sz w:val="26"/>
              <w:szCs w:val="26"/>
            </w:rPr>
            <w:tab/>
            <w:t>6</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3rdcrjn">
            <w:r>
              <w:rPr>
                <w:rFonts w:ascii="Times New Roman" w:eastAsia="Times New Roman" w:hAnsi="Times New Roman" w:cs="Times New Roman"/>
                <w:i/>
                <w:sz w:val="26"/>
                <w:szCs w:val="26"/>
              </w:rPr>
              <w:t>1.2.2. Cá</w:t>
            </w:r>
            <w:r>
              <w:rPr>
                <w:rFonts w:ascii="Times New Roman" w:eastAsia="Times New Roman" w:hAnsi="Times New Roman" w:cs="Times New Roman"/>
                <w:i/>
                <w:sz w:val="26"/>
                <w:szCs w:val="26"/>
              </w:rPr>
              <w:t>c cơ chế an toàn hệ thống</w:t>
            </w:r>
          </w:hyperlink>
          <w:r>
            <w:rPr>
              <w:sz w:val="26"/>
              <w:szCs w:val="26"/>
            </w:rPr>
            <w:fldChar w:fldCharType="begin"/>
          </w:r>
          <w:r>
            <w:rPr>
              <w:sz w:val="26"/>
              <w:szCs w:val="26"/>
            </w:rPr>
            <w:instrText xml:space="preserve"> HYPERLINK \l "_3rdcrjn" </w:instrText>
          </w:r>
          <w:r>
            <w:rPr>
              <w:sz w:val="26"/>
              <w:szCs w:val="26"/>
            </w:rPr>
            <w:fldChar w:fldCharType="separate"/>
          </w:r>
          <w:r>
            <w:rPr>
              <w:rFonts w:ascii="Times New Roman" w:eastAsia="Times New Roman" w:hAnsi="Times New Roman" w:cs="Times New Roman"/>
              <w:sz w:val="26"/>
              <w:szCs w:val="26"/>
            </w:rPr>
            <w:tab/>
            <w:t>6</w:t>
          </w:r>
        </w:p>
        <w:p w:rsidR="00000D0D" w:rsidRDefault="00924B0C">
          <w:pPr>
            <w:tabs>
              <w:tab w:val="right" w:pos="9071"/>
            </w:tabs>
            <w:ind w:left="1260"/>
            <w:rPr>
              <w:rFonts w:ascii="Times New Roman" w:eastAsia="Times New Roman" w:hAnsi="Times New Roman" w:cs="Times New Roman"/>
              <w:sz w:val="26"/>
              <w:szCs w:val="26"/>
            </w:rPr>
          </w:pPr>
          <w:r>
            <w:rPr>
              <w:sz w:val="26"/>
              <w:szCs w:val="26"/>
            </w:rPr>
            <w:fldChar w:fldCharType="end"/>
          </w:r>
          <w:r>
            <w:rPr>
              <w:sz w:val="26"/>
              <w:szCs w:val="26"/>
            </w:rPr>
            <w:fldChar w:fldCharType="begin"/>
          </w:r>
          <w:r>
            <w:rPr>
              <w:sz w:val="26"/>
              <w:szCs w:val="26"/>
            </w:rPr>
            <w:instrText xml:space="preserve"> HYPERLINK \l "_26in1rg" </w:instrText>
          </w:r>
          <w:r>
            <w:rPr>
              <w:sz w:val="26"/>
              <w:szCs w:val="26"/>
            </w:rPr>
            <w:fldChar w:fldCharType="separate"/>
          </w:r>
          <w:r>
            <w:rPr>
              <w:rFonts w:ascii="Times New Roman" w:eastAsia="Times New Roman" w:hAnsi="Times New Roman" w:cs="Times New Roman"/>
              <w:sz w:val="26"/>
              <w:szCs w:val="26"/>
            </w:rPr>
            <w:t>1.2.2.1. Kiểm định danh tính</w:t>
          </w:r>
          <w:r>
            <w:rPr>
              <w:rFonts w:ascii="Times New Roman" w:eastAsia="Times New Roman" w:hAnsi="Times New Roman" w:cs="Times New Roman"/>
              <w:sz w:val="26"/>
              <w:szCs w:val="26"/>
            </w:rPr>
            <w:tab/>
            <w:t>6</w:t>
          </w:r>
        </w:p>
        <w:p w:rsidR="00000D0D" w:rsidRDefault="00924B0C">
          <w:pPr>
            <w:tabs>
              <w:tab w:val="right" w:pos="9071"/>
            </w:tabs>
            <w:ind w:left="1260"/>
            <w:rPr>
              <w:rFonts w:ascii="Times New Roman" w:eastAsia="Times New Roman" w:hAnsi="Times New Roman" w:cs="Times New Roman"/>
              <w:sz w:val="26"/>
              <w:szCs w:val="26"/>
            </w:rPr>
          </w:pPr>
          <w:r>
            <w:rPr>
              <w:sz w:val="26"/>
              <w:szCs w:val="26"/>
            </w:rPr>
            <w:fldChar w:fldCharType="end"/>
          </w:r>
          <w:r>
            <w:rPr>
              <w:sz w:val="26"/>
              <w:szCs w:val="26"/>
            </w:rPr>
            <w:fldChar w:fldCharType="begin"/>
          </w:r>
          <w:r>
            <w:rPr>
              <w:sz w:val="26"/>
              <w:szCs w:val="26"/>
            </w:rPr>
            <w:instrText xml:space="preserve"> HYPERLINK \l "_lnxbz9" </w:instrText>
          </w:r>
          <w:r>
            <w:rPr>
              <w:sz w:val="26"/>
              <w:szCs w:val="26"/>
            </w:rPr>
            <w:fldChar w:fldCharType="separate"/>
          </w:r>
          <w:r>
            <w:rPr>
              <w:rFonts w:ascii="Times New Roman" w:eastAsia="Times New Roman" w:hAnsi="Times New Roman" w:cs="Times New Roman"/>
              <w:sz w:val="26"/>
              <w:szCs w:val="26"/>
            </w:rPr>
            <w:t>1.2.2.2. Ngăn chặn nguyên nhân từ phía các chương trình</w:t>
          </w:r>
          <w:r>
            <w:rPr>
              <w:rFonts w:ascii="Times New Roman" w:eastAsia="Times New Roman" w:hAnsi="Times New Roman" w:cs="Times New Roman"/>
              <w:sz w:val="26"/>
              <w:szCs w:val="26"/>
            </w:rPr>
            <w:tab/>
            <w:t>6</w:t>
          </w:r>
        </w:p>
        <w:p w:rsidR="00000D0D" w:rsidRDefault="00924B0C">
          <w:pPr>
            <w:tabs>
              <w:tab w:val="right" w:pos="9071"/>
            </w:tabs>
            <w:ind w:left="1260"/>
            <w:rPr>
              <w:rFonts w:ascii="Times New Roman" w:eastAsia="Times New Roman" w:hAnsi="Times New Roman" w:cs="Times New Roman"/>
              <w:sz w:val="26"/>
              <w:szCs w:val="26"/>
            </w:rPr>
          </w:pPr>
          <w:r>
            <w:rPr>
              <w:sz w:val="26"/>
              <w:szCs w:val="26"/>
            </w:rPr>
            <w:fldChar w:fldCharType="end"/>
          </w:r>
          <w:hyperlink w:anchor="_35nkun2">
            <w:r>
              <w:rPr>
                <w:rFonts w:ascii="Times New Roman" w:eastAsia="Times New Roman" w:hAnsi="Times New Roman" w:cs="Times New Roman"/>
                <w:sz w:val="26"/>
                <w:szCs w:val="26"/>
              </w:rPr>
              <w:t xml:space="preserve">1.2.2.3. </w:t>
            </w:r>
          </w:hyperlink>
          <w:hyperlink w:anchor="_35nkun2">
            <w:r>
              <w:rPr>
                <w:rFonts w:ascii="Times New Roman" w:eastAsia="Times New Roman" w:hAnsi="Times New Roman" w:cs="Times New Roman"/>
                <w:sz w:val="26"/>
                <w:szCs w:val="26"/>
                <w:highlight w:val="white"/>
              </w:rPr>
              <w:t>Ngăn chặn nguyên nhân từ phía hệ thống </w:t>
            </w:r>
          </w:hyperlink>
          <w:r>
            <w:rPr>
              <w:sz w:val="26"/>
              <w:szCs w:val="26"/>
            </w:rPr>
            <w:fldChar w:fldCharType="begin"/>
          </w:r>
          <w:r>
            <w:rPr>
              <w:sz w:val="26"/>
              <w:szCs w:val="26"/>
            </w:rPr>
            <w:instrText xml:space="preserve"> HYPERLINK \l "_35nkun2" </w:instrText>
          </w:r>
          <w:r>
            <w:rPr>
              <w:sz w:val="26"/>
              <w:szCs w:val="26"/>
            </w:rPr>
            <w:fldChar w:fldCharType="separate"/>
          </w:r>
          <w:r>
            <w:rPr>
              <w:rFonts w:ascii="Times New Roman" w:eastAsia="Times New Roman" w:hAnsi="Times New Roman" w:cs="Times New Roman"/>
              <w:sz w:val="26"/>
              <w:szCs w:val="26"/>
            </w:rPr>
            <w:tab/>
            <w:t>7</w:t>
          </w:r>
        </w:p>
        <w:p w:rsidR="00000D0D" w:rsidRDefault="00924B0C">
          <w:pPr>
            <w:tabs>
              <w:tab w:val="right" w:pos="9071"/>
            </w:tabs>
            <w:ind w:left="1260"/>
            <w:rPr>
              <w:rFonts w:ascii="Times New Roman" w:eastAsia="Times New Roman" w:hAnsi="Times New Roman" w:cs="Times New Roman"/>
              <w:sz w:val="26"/>
              <w:szCs w:val="26"/>
            </w:rPr>
          </w:pPr>
          <w:r>
            <w:rPr>
              <w:sz w:val="26"/>
              <w:szCs w:val="26"/>
            </w:rPr>
            <w:fldChar w:fldCharType="end"/>
          </w:r>
          <w:hyperlink w:anchor="_1ksv4uv">
            <w:r>
              <w:rPr>
                <w:rFonts w:ascii="Times New Roman" w:eastAsia="Times New Roman" w:hAnsi="Times New Roman" w:cs="Times New Roman"/>
                <w:sz w:val="26"/>
                <w:szCs w:val="26"/>
              </w:rPr>
              <w:t xml:space="preserve">1.2.2.4. </w:t>
            </w:r>
          </w:hyperlink>
          <w:hyperlink w:anchor="_1ksv4uv">
            <w:r>
              <w:rPr>
                <w:rFonts w:ascii="Times New Roman" w:eastAsia="Times New Roman" w:hAnsi="Times New Roman" w:cs="Times New Roman"/>
                <w:sz w:val="26"/>
                <w:szCs w:val="26"/>
                <w:highlight w:val="white"/>
              </w:rPr>
              <w:t>Giám sát các nguyên nhân </w:t>
            </w:r>
          </w:hyperlink>
          <w:r>
            <w:rPr>
              <w:sz w:val="26"/>
              <w:szCs w:val="26"/>
            </w:rPr>
            <w:fldChar w:fldCharType="begin"/>
          </w:r>
          <w:r>
            <w:rPr>
              <w:sz w:val="26"/>
              <w:szCs w:val="26"/>
            </w:rPr>
            <w:instrText xml:space="preserve"> HYPERLINK \l "_1ksv4uv" </w:instrText>
          </w:r>
          <w:r>
            <w:rPr>
              <w:sz w:val="26"/>
              <w:szCs w:val="26"/>
            </w:rPr>
            <w:fldChar w:fldCharType="separate"/>
          </w:r>
          <w:r>
            <w:rPr>
              <w:rFonts w:ascii="Times New Roman" w:eastAsia="Times New Roman" w:hAnsi="Times New Roman" w:cs="Times New Roman"/>
              <w:sz w:val="26"/>
              <w:szCs w:val="26"/>
            </w:rPr>
            <w:tab/>
            <w:t>7</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44sinio">
            <w:r>
              <w:rPr>
                <w:rFonts w:ascii="Times New Roman" w:eastAsia="Times New Roman" w:hAnsi="Times New Roman" w:cs="Times New Roman"/>
                <w:i/>
                <w:sz w:val="26"/>
                <w:szCs w:val="26"/>
              </w:rPr>
              <w:t>1.3. Lệnh Chmod</w:t>
            </w:r>
          </w:hyperlink>
          <w:r>
            <w:rPr>
              <w:sz w:val="26"/>
              <w:szCs w:val="26"/>
            </w:rPr>
            <w:fldChar w:fldCharType="begin"/>
          </w:r>
          <w:r>
            <w:rPr>
              <w:sz w:val="26"/>
              <w:szCs w:val="26"/>
            </w:rPr>
            <w:instrText xml:space="preserve"> HYPERLINK \l "_44sinio" </w:instrText>
          </w:r>
          <w:r>
            <w:rPr>
              <w:sz w:val="26"/>
              <w:szCs w:val="26"/>
            </w:rPr>
            <w:fldChar w:fldCharType="separate"/>
          </w:r>
          <w:r>
            <w:rPr>
              <w:rFonts w:ascii="Times New Roman" w:eastAsia="Times New Roman" w:hAnsi="Times New Roman" w:cs="Times New Roman"/>
              <w:sz w:val="26"/>
              <w:szCs w:val="26"/>
            </w:rPr>
            <w:tab/>
            <w:t>8</w:t>
          </w:r>
        </w:p>
        <w:p w:rsidR="00000D0D" w:rsidRDefault="00924B0C">
          <w:pPr>
            <w:tabs>
              <w:tab w:val="right" w:pos="9071"/>
            </w:tabs>
            <w:rPr>
              <w:rFonts w:ascii="Times New Roman" w:eastAsia="Times New Roman" w:hAnsi="Times New Roman" w:cs="Times New Roman"/>
              <w:sz w:val="26"/>
              <w:szCs w:val="26"/>
            </w:rPr>
          </w:pPr>
          <w:r>
            <w:rPr>
              <w:sz w:val="26"/>
              <w:szCs w:val="26"/>
            </w:rPr>
            <w:fldChar w:fldCharType="end"/>
          </w:r>
          <w:hyperlink w:anchor="_2jxsxqh">
            <w:r>
              <w:rPr>
                <w:rFonts w:ascii="Times New Roman" w:eastAsia="Times New Roman" w:hAnsi="Times New Roman" w:cs="Times New Roman"/>
                <w:sz w:val="26"/>
                <w:szCs w:val="26"/>
                <w:highlight w:val="white"/>
              </w:rPr>
              <w:t>CHƯƠNG 2: LINUX FIREWALL</w:t>
            </w:r>
          </w:hyperlink>
          <w:r>
            <w:rPr>
              <w:sz w:val="26"/>
              <w:szCs w:val="26"/>
            </w:rPr>
            <w:fldChar w:fldCharType="begin"/>
          </w:r>
          <w:r>
            <w:rPr>
              <w:sz w:val="26"/>
              <w:szCs w:val="26"/>
            </w:rPr>
            <w:instrText xml:space="preserve"> HYPERLINK \l "_2jxsxqh" </w:instrText>
          </w:r>
          <w:r>
            <w:rPr>
              <w:sz w:val="26"/>
              <w:szCs w:val="26"/>
            </w:rPr>
            <w:fldChar w:fldCharType="separate"/>
          </w:r>
          <w:r>
            <w:rPr>
              <w:rFonts w:ascii="Times New Roman" w:eastAsia="Times New Roman" w:hAnsi="Times New Roman" w:cs="Times New Roman"/>
              <w:sz w:val="26"/>
              <w:szCs w:val="26"/>
            </w:rPr>
            <w:tab/>
            <w:t>9</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z337ya">
            <w:r>
              <w:rPr>
                <w:rFonts w:ascii="Times New Roman" w:eastAsia="Times New Roman" w:hAnsi="Times New Roman" w:cs="Times New Roman"/>
                <w:i/>
                <w:sz w:val="26"/>
                <w:szCs w:val="26"/>
              </w:rPr>
              <w:t>2.1. Dùng công cụ dò tìm để khảo sát hệ thống</w:t>
            </w:r>
          </w:hyperlink>
          <w:r>
            <w:rPr>
              <w:sz w:val="26"/>
              <w:szCs w:val="26"/>
            </w:rPr>
            <w:fldChar w:fldCharType="begin"/>
          </w:r>
          <w:r>
            <w:rPr>
              <w:sz w:val="26"/>
              <w:szCs w:val="26"/>
            </w:rPr>
            <w:instrText xml:space="preserve"> HYPERLINK \l "_z337ya" </w:instrText>
          </w:r>
          <w:r>
            <w:rPr>
              <w:sz w:val="26"/>
              <w:szCs w:val="26"/>
            </w:rPr>
            <w:fldChar w:fldCharType="separate"/>
          </w:r>
          <w:r>
            <w:rPr>
              <w:rFonts w:ascii="Times New Roman" w:eastAsia="Times New Roman" w:hAnsi="Times New Roman" w:cs="Times New Roman"/>
              <w:sz w:val="26"/>
              <w:szCs w:val="26"/>
            </w:rPr>
            <w:tab/>
            <w:t>10</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1y810tw">
            <w:r>
              <w:rPr>
                <w:rFonts w:ascii="Times New Roman" w:eastAsia="Times New Roman" w:hAnsi="Times New Roman" w:cs="Times New Roman"/>
                <w:sz w:val="26"/>
                <w:szCs w:val="26"/>
              </w:rPr>
              <w:t xml:space="preserve"> </w:t>
            </w:r>
          </w:hyperlink>
          <w:hyperlink w:anchor="_1y810tw">
            <w:r>
              <w:rPr>
                <w:rFonts w:ascii="Times New Roman" w:eastAsia="Times New Roman" w:hAnsi="Times New Roman" w:cs="Times New Roman"/>
                <w:i/>
                <w:sz w:val="26"/>
                <w:szCs w:val="26"/>
              </w:rPr>
              <w:t>2.2. Phát hiện sự xâm nhập qua mạng</w:t>
            </w:r>
          </w:hyperlink>
          <w:r>
            <w:rPr>
              <w:sz w:val="26"/>
              <w:szCs w:val="26"/>
            </w:rPr>
            <w:fldChar w:fldCharType="begin"/>
          </w:r>
          <w:r>
            <w:rPr>
              <w:sz w:val="26"/>
              <w:szCs w:val="26"/>
            </w:rPr>
            <w:instrText xml:space="preserve"> HYPERLINK \l "_1y810tw" </w:instrText>
          </w:r>
          <w:r>
            <w:rPr>
              <w:sz w:val="26"/>
              <w:szCs w:val="26"/>
            </w:rPr>
            <w:fldChar w:fldCharType="separate"/>
          </w:r>
          <w:r>
            <w:rPr>
              <w:rFonts w:ascii="Times New Roman" w:eastAsia="Times New Roman" w:hAnsi="Times New Roman" w:cs="Times New Roman"/>
              <w:sz w:val="26"/>
              <w:szCs w:val="26"/>
            </w:rPr>
            <w:tab/>
            <w:t>12</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2xcytpi">
            <w:r>
              <w:rPr>
                <w:rFonts w:ascii="Times New Roman" w:eastAsia="Times New Roman" w:hAnsi="Times New Roman" w:cs="Times New Roman"/>
                <w:sz w:val="26"/>
                <w:szCs w:val="26"/>
              </w:rPr>
              <w:t xml:space="preserve"> </w:t>
            </w:r>
          </w:hyperlink>
          <w:hyperlink w:anchor="_2xcytpi">
            <w:r>
              <w:rPr>
                <w:rFonts w:ascii="Times New Roman" w:eastAsia="Times New Roman" w:hAnsi="Times New Roman" w:cs="Times New Roman"/>
                <w:i/>
                <w:sz w:val="26"/>
                <w:szCs w:val="26"/>
              </w:rPr>
              <w:t>2.3. Kiểm tra khả năng bị xâm nhập</w:t>
            </w:r>
          </w:hyperlink>
          <w:r>
            <w:rPr>
              <w:sz w:val="26"/>
              <w:szCs w:val="26"/>
            </w:rPr>
            <w:fldChar w:fldCharType="begin"/>
          </w:r>
          <w:r>
            <w:rPr>
              <w:sz w:val="26"/>
              <w:szCs w:val="26"/>
            </w:rPr>
            <w:instrText xml:space="preserve"> HYPERLINK \l "_2xcytpi" </w:instrText>
          </w:r>
          <w:r>
            <w:rPr>
              <w:sz w:val="26"/>
              <w:szCs w:val="26"/>
            </w:rPr>
            <w:fldChar w:fldCharType="separate"/>
          </w:r>
          <w:r>
            <w:rPr>
              <w:rFonts w:ascii="Times New Roman" w:eastAsia="Times New Roman" w:hAnsi="Times New Roman" w:cs="Times New Roman"/>
              <w:sz w:val="26"/>
              <w:szCs w:val="26"/>
            </w:rPr>
            <w:tab/>
            <w:t>13</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3whwml4">
            <w:r>
              <w:rPr>
                <w:rFonts w:ascii="Times New Roman" w:eastAsia="Times New Roman" w:hAnsi="Times New Roman" w:cs="Times New Roman"/>
                <w:sz w:val="26"/>
                <w:szCs w:val="26"/>
              </w:rPr>
              <w:t xml:space="preserve"> </w:t>
            </w:r>
          </w:hyperlink>
          <w:hyperlink w:anchor="_3whwml4">
            <w:r>
              <w:rPr>
                <w:rFonts w:ascii="Times New Roman" w:eastAsia="Times New Roman" w:hAnsi="Times New Roman" w:cs="Times New Roman"/>
                <w:i/>
                <w:sz w:val="26"/>
                <w:szCs w:val="26"/>
              </w:rPr>
              <w:t>2.4. Đối phó khi hệ thống bị tấn công</w:t>
            </w:r>
          </w:hyperlink>
          <w:r>
            <w:rPr>
              <w:sz w:val="26"/>
              <w:szCs w:val="26"/>
            </w:rPr>
            <w:fldChar w:fldCharType="begin"/>
          </w:r>
          <w:r>
            <w:rPr>
              <w:sz w:val="26"/>
              <w:szCs w:val="26"/>
            </w:rPr>
            <w:instrText xml:space="preserve"> HYPERLINK \l "_3whwml4" </w:instrText>
          </w:r>
          <w:r>
            <w:rPr>
              <w:sz w:val="26"/>
              <w:szCs w:val="26"/>
            </w:rPr>
            <w:fldChar w:fldCharType="separate"/>
          </w:r>
          <w:r>
            <w:rPr>
              <w:rFonts w:ascii="Times New Roman" w:eastAsia="Times New Roman" w:hAnsi="Times New Roman" w:cs="Times New Roman"/>
              <w:sz w:val="26"/>
              <w:szCs w:val="26"/>
            </w:rPr>
            <w:tab/>
            <w:t>13</w:t>
          </w:r>
        </w:p>
        <w:p w:rsidR="00000D0D" w:rsidRDefault="00924B0C">
          <w:pPr>
            <w:tabs>
              <w:tab w:val="right" w:pos="9071"/>
            </w:tabs>
            <w:rPr>
              <w:rFonts w:ascii="Times New Roman" w:eastAsia="Times New Roman" w:hAnsi="Times New Roman" w:cs="Times New Roman"/>
              <w:sz w:val="26"/>
              <w:szCs w:val="26"/>
            </w:rPr>
          </w:pPr>
          <w:r>
            <w:rPr>
              <w:sz w:val="26"/>
              <w:szCs w:val="26"/>
            </w:rPr>
            <w:fldChar w:fldCharType="end"/>
          </w:r>
          <w:r>
            <w:rPr>
              <w:sz w:val="26"/>
              <w:szCs w:val="26"/>
            </w:rPr>
            <w:fldChar w:fldCharType="begin"/>
          </w:r>
          <w:r>
            <w:rPr>
              <w:sz w:val="26"/>
              <w:szCs w:val="26"/>
            </w:rPr>
            <w:instrText xml:space="preserve"> HYPERLINK \l "_2bn6wsx" </w:instrText>
          </w:r>
          <w:r>
            <w:rPr>
              <w:sz w:val="26"/>
              <w:szCs w:val="26"/>
            </w:rPr>
            <w:fldChar w:fldCharType="separate"/>
          </w:r>
          <w:r>
            <w:rPr>
              <w:rFonts w:ascii="Times New Roman" w:eastAsia="Times New Roman" w:hAnsi="Times New Roman" w:cs="Times New Roman"/>
              <w:sz w:val="26"/>
              <w:szCs w:val="26"/>
            </w:rPr>
            <w:t>CHƯƠNG 3: THIẾT LẬP TƯỜNG LỬA IPTABLES CHO LINUX</w:t>
          </w:r>
          <w:r>
            <w:rPr>
              <w:rFonts w:ascii="Times New Roman" w:eastAsia="Times New Roman" w:hAnsi="Times New Roman" w:cs="Times New Roman"/>
              <w:sz w:val="26"/>
              <w:szCs w:val="26"/>
            </w:rPr>
            <w:tab/>
            <w:t>15</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qsh70q">
            <w:r>
              <w:rPr>
                <w:rFonts w:ascii="Times New Roman" w:eastAsia="Times New Roman" w:hAnsi="Times New Roman" w:cs="Times New Roman"/>
                <w:i/>
                <w:sz w:val="26"/>
                <w:szCs w:val="26"/>
              </w:rPr>
              <w:t>3.1. Giới thiệu v</w:t>
            </w:r>
            <w:r>
              <w:rPr>
                <w:rFonts w:ascii="Times New Roman" w:eastAsia="Times New Roman" w:hAnsi="Times New Roman" w:cs="Times New Roman"/>
                <w:i/>
                <w:sz w:val="26"/>
                <w:szCs w:val="26"/>
              </w:rPr>
              <w:t>ề Iptables</w:t>
            </w:r>
          </w:hyperlink>
          <w:r>
            <w:rPr>
              <w:sz w:val="26"/>
              <w:szCs w:val="26"/>
            </w:rPr>
            <w:fldChar w:fldCharType="begin"/>
          </w:r>
          <w:r>
            <w:rPr>
              <w:sz w:val="26"/>
              <w:szCs w:val="26"/>
            </w:rPr>
            <w:instrText xml:space="preserve"> HYPERLINK \l "_qsh70q" </w:instrText>
          </w:r>
          <w:r>
            <w:rPr>
              <w:sz w:val="26"/>
              <w:szCs w:val="26"/>
            </w:rPr>
            <w:fldChar w:fldCharType="separate"/>
          </w:r>
          <w:r>
            <w:rPr>
              <w:rFonts w:ascii="Times New Roman" w:eastAsia="Times New Roman" w:hAnsi="Times New Roman" w:cs="Times New Roman"/>
              <w:sz w:val="26"/>
              <w:szCs w:val="26"/>
            </w:rPr>
            <w:tab/>
            <w:t>15</w:t>
          </w:r>
        </w:p>
        <w:p w:rsidR="00000D0D" w:rsidRDefault="00924B0C">
          <w:pPr>
            <w:tabs>
              <w:tab w:val="right" w:pos="9071"/>
            </w:tabs>
            <w:ind w:left="420"/>
            <w:rPr>
              <w:rFonts w:ascii="Times New Roman" w:eastAsia="Times New Roman" w:hAnsi="Times New Roman" w:cs="Times New Roman"/>
              <w:sz w:val="26"/>
              <w:szCs w:val="26"/>
            </w:rPr>
          </w:pPr>
          <w:r>
            <w:rPr>
              <w:sz w:val="26"/>
              <w:szCs w:val="26"/>
            </w:rPr>
            <w:fldChar w:fldCharType="end"/>
          </w:r>
          <w:hyperlink w:anchor="_3as4poj">
            <w:r>
              <w:rPr>
                <w:rFonts w:ascii="Times New Roman" w:eastAsia="Times New Roman" w:hAnsi="Times New Roman" w:cs="Times New Roman"/>
                <w:i/>
                <w:sz w:val="26"/>
                <w:szCs w:val="26"/>
              </w:rPr>
              <w:t>3.2. Lập cấu hình Iptables cho máy chủ phục vụ web</w:t>
            </w:r>
          </w:hyperlink>
          <w:r>
            <w:rPr>
              <w:sz w:val="26"/>
              <w:szCs w:val="26"/>
            </w:rPr>
            <w:fldChar w:fldCharType="begin"/>
          </w:r>
          <w:r>
            <w:rPr>
              <w:sz w:val="26"/>
              <w:szCs w:val="26"/>
            </w:rPr>
            <w:instrText xml:space="preserve"> HYPERLINK \l "_3as4poj" </w:instrText>
          </w:r>
          <w:r>
            <w:rPr>
              <w:sz w:val="26"/>
              <w:szCs w:val="26"/>
            </w:rPr>
            <w:fldChar w:fldCharType="separate"/>
          </w:r>
          <w:r>
            <w:rPr>
              <w:rFonts w:ascii="Times New Roman" w:eastAsia="Times New Roman" w:hAnsi="Times New Roman" w:cs="Times New Roman"/>
              <w:sz w:val="26"/>
              <w:szCs w:val="26"/>
            </w:rPr>
            <w:tab/>
            <w:t>16</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1pxezwc">
            <w:r>
              <w:rPr>
                <w:rFonts w:ascii="Times New Roman" w:eastAsia="Times New Roman" w:hAnsi="Times New Roman" w:cs="Times New Roman"/>
                <w:i/>
                <w:sz w:val="26"/>
                <w:szCs w:val="26"/>
              </w:rPr>
              <w:t>3.2.1. Thiết lập các tham số cho nhân</w:t>
            </w:r>
          </w:hyperlink>
          <w:r>
            <w:rPr>
              <w:sz w:val="26"/>
              <w:szCs w:val="26"/>
            </w:rPr>
            <w:fldChar w:fldCharType="begin"/>
          </w:r>
          <w:r>
            <w:rPr>
              <w:sz w:val="26"/>
              <w:szCs w:val="26"/>
            </w:rPr>
            <w:instrText xml:space="preserve"> HYPERLINK \l "_1pxezwc" </w:instrText>
          </w:r>
          <w:r>
            <w:rPr>
              <w:sz w:val="26"/>
              <w:szCs w:val="26"/>
            </w:rPr>
            <w:fldChar w:fldCharType="separate"/>
          </w:r>
          <w:r>
            <w:rPr>
              <w:rFonts w:ascii="Times New Roman" w:eastAsia="Times New Roman" w:hAnsi="Times New Roman" w:cs="Times New Roman"/>
              <w:sz w:val="26"/>
              <w:szCs w:val="26"/>
            </w:rPr>
            <w:tab/>
            <w:t>16</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49x2ik5">
            <w:r>
              <w:rPr>
                <w:rFonts w:ascii="Times New Roman" w:eastAsia="Times New Roman" w:hAnsi="Times New Roman" w:cs="Times New Roman"/>
                <w:i/>
                <w:sz w:val="26"/>
                <w:szCs w:val="26"/>
              </w:rPr>
              <w:t>3.2.2. Nạp các Module cần thiết cho iptable.</w:t>
            </w:r>
          </w:hyperlink>
          <w:r>
            <w:rPr>
              <w:sz w:val="26"/>
              <w:szCs w:val="26"/>
            </w:rPr>
            <w:fldChar w:fldCharType="begin"/>
          </w:r>
          <w:r>
            <w:rPr>
              <w:sz w:val="26"/>
              <w:szCs w:val="26"/>
            </w:rPr>
            <w:instrText xml:space="preserve"> HYPERLINK \l "_49x2ik5" </w:instrText>
          </w:r>
          <w:r>
            <w:rPr>
              <w:sz w:val="26"/>
              <w:szCs w:val="26"/>
            </w:rPr>
            <w:fldChar w:fldCharType="separate"/>
          </w:r>
          <w:r>
            <w:rPr>
              <w:rFonts w:ascii="Times New Roman" w:eastAsia="Times New Roman" w:hAnsi="Times New Roman" w:cs="Times New Roman"/>
              <w:sz w:val="26"/>
              <w:szCs w:val="26"/>
            </w:rPr>
            <w:tab/>
            <w:t>17</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2p2csry">
            <w:r>
              <w:rPr>
                <w:rFonts w:ascii="Times New Roman" w:eastAsia="Times New Roman" w:hAnsi="Times New Roman" w:cs="Times New Roman"/>
                <w:i/>
                <w:sz w:val="26"/>
                <w:szCs w:val="26"/>
              </w:rPr>
              <w:t>3.2.3. Nguyên tắc đặt luật là "Drop trước, Accept sau".</w:t>
            </w:r>
          </w:hyperlink>
          <w:r>
            <w:rPr>
              <w:sz w:val="26"/>
              <w:szCs w:val="26"/>
            </w:rPr>
            <w:fldChar w:fldCharType="begin"/>
          </w:r>
          <w:r>
            <w:rPr>
              <w:sz w:val="26"/>
              <w:szCs w:val="26"/>
            </w:rPr>
            <w:instrText xml:space="preserve"> HYPERLINK \l "_2p2csry" </w:instrText>
          </w:r>
          <w:r>
            <w:rPr>
              <w:sz w:val="26"/>
              <w:szCs w:val="26"/>
            </w:rPr>
            <w:fldChar w:fldCharType="separate"/>
          </w:r>
          <w:r>
            <w:rPr>
              <w:rFonts w:ascii="Times New Roman" w:eastAsia="Times New Roman" w:hAnsi="Times New Roman" w:cs="Times New Roman"/>
              <w:sz w:val="26"/>
              <w:szCs w:val="26"/>
            </w:rPr>
            <w:tab/>
            <w:t>17</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147n2zr">
            <w:r>
              <w:rPr>
                <w:rFonts w:ascii="Times New Roman" w:eastAsia="Times New Roman" w:hAnsi="Times New Roman" w:cs="Times New Roman"/>
                <w:i/>
                <w:sz w:val="26"/>
                <w:szCs w:val="26"/>
              </w:rPr>
              <w:t>3.</w:t>
            </w:r>
            <w:r>
              <w:rPr>
                <w:rFonts w:ascii="Times New Roman" w:eastAsia="Times New Roman" w:hAnsi="Times New Roman" w:cs="Times New Roman"/>
                <w:i/>
                <w:sz w:val="26"/>
                <w:szCs w:val="26"/>
              </w:rPr>
              <w:t>2.4. Lọc ICMP vào và chặn ngập lụt PING.</w:t>
            </w:r>
          </w:hyperlink>
          <w:r>
            <w:rPr>
              <w:sz w:val="26"/>
              <w:szCs w:val="26"/>
            </w:rPr>
            <w:fldChar w:fldCharType="begin"/>
          </w:r>
          <w:r>
            <w:rPr>
              <w:sz w:val="26"/>
              <w:szCs w:val="26"/>
            </w:rPr>
            <w:instrText xml:space="preserve"> HYPERLINK \l "_147n2zr" </w:instrText>
          </w:r>
          <w:r>
            <w:rPr>
              <w:sz w:val="26"/>
              <w:szCs w:val="26"/>
            </w:rPr>
            <w:fldChar w:fldCharType="separate"/>
          </w:r>
          <w:r>
            <w:rPr>
              <w:rFonts w:ascii="Times New Roman" w:eastAsia="Times New Roman" w:hAnsi="Times New Roman" w:cs="Times New Roman"/>
              <w:sz w:val="26"/>
              <w:szCs w:val="26"/>
            </w:rPr>
            <w:tab/>
            <w:t>17</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3o7alnk">
            <w:r>
              <w:rPr>
                <w:rFonts w:ascii="Times New Roman" w:eastAsia="Times New Roman" w:hAnsi="Times New Roman" w:cs="Times New Roman"/>
                <w:i/>
                <w:sz w:val="26"/>
                <w:szCs w:val="26"/>
              </w:rPr>
              <w:t>3.2.5. Reject quét cổng TCP và UDP.</w:t>
            </w:r>
          </w:hyperlink>
          <w:r>
            <w:rPr>
              <w:sz w:val="26"/>
              <w:szCs w:val="26"/>
            </w:rPr>
            <w:fldChar w:fldCharType="begin"/>
          </w:r>
          <w:r>
            <w:rPr>
              <w:sz w:val="26"/>
              <w:szCs w:val="26"/>
            </w:rPr>
            <w:instrText xml:space="preserve"> HYPERLINK \l "_3o7alnk" </w:instrText>
          </w:r>
          <w:r>
            <w:rPr>
              <w:sz w:val="26"/>
              <w:szCs w:val="26"/>
            </w:rPr>
            <w:fldChar w:fldCharType="separate"/>
          </w:r>
          <w:r>
            <w:rPr>
              <w:rFonts w:ascii="Times New Roman" w:eastAsia="Times New Roman" w:hAnsi="Times New Roman" w:cs="Times New Roman"/>
              <w:sz w:val="26"/>
              <w:szCs w:val="26"/>
            </w:rPr>
            <w:tab/>
            <w:t>18</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23ckvvd">
            <w:r>
              <w:rPr>
                <w:rFonts w:ascii="Times New Roman" w:eastAsia="Times New Roman" w:hAnsi="Times New Roman" w:cs="Times New Roman"/>
                <w:i/>
                <w:sz w:val="26"/>
                <w:szCs w:val="26"/>
              </w:rPr>
              <w:t>3.2.6. Phát hiện quét cổng bằng Nmap.</w:t>
            </w:r>
          </w:hyperlink>
          <w:r>
            <w:rPr>
              <w:sz w:val="26"/>
              <w:szCs w:val="26"/>
            </w:rPr>
            <w:fldChar w:fldCharType="begin"/>
          </w:r>
          <w:r>
            <w:rPr>
              <w:sz w:val="26"/>
              <w:szCs w:val="26"/>
            </w:rPr>
            <w:instrText xml:space="preserve"> HYPERLINK \l "</w:instrText>
          </w:r>
          <w:r>
            <w:rPr>
              <w:sz w:val="26"/>
              <w:szCs w:val="26"/>
            </w:rPr>
            <w:instrText xml:space="preserve">_23ckvvd" </w:instrText>
          </w:r>
          <w:r>
            <w:rPr>
              <w:sz w:val="26"/>
              <w:szCs w:val="26"/>
            </w:rPr>
            <w:fldChar w:fldCharType="separate"/>
          </w:r>
          <w:r>
            <w:rPr>
              <w:rFonts w:ascii="Times New Roman" w:eastAsia="Times New Roman" w:hAnsi="Times New Roman" w:cs="Times New Roman"/>
              <w:sz w:val="26"/>
              <w:szCs w:val="26"/>
            </w:rPr>
            <w:tab/>
            <w:t>19</w:t>
          </w:r>
        </w:p>
        <w:p w:rsidR="00000D0D" w:rsidRDefault="00924B0C">
          <w:pPr>
            <w:tabs>
              <w:tab w:val="right" w:pos="9071"/>
            </w:tabs>
            <w:ind w:left="840"/>
            <w:rPr>
              <w:rFonts w:ascii="Times New Roman" w:eastAsia="Times New Roman" w:hAnsi="Times New Roman" w:cs="Times New Roman"/>
              <w:sz w:val="26"/>
              <w:szCs w:val="26"/>
            </w:rPr>
          </w:pPr>
          <w:r>
            <w:rPr>
              <w:sz w:val="26"/>
              <w:szCs w:val="26"/>
            </w:rPr>
            <w:fldChar w:fldCharType="end"/>
          </w:r>
          <w:hyperlink w:anchor="_ihv636">
            <w:r>
              <w:rPr>
                <w:rFonts w:ascii="Times New Roman" w:eastAsia="Times New Roman" w:hAnsi="Times New Roman" w:cs="Times New Roman"/>
                <w:i/>
                <w:sz w:val="26"/>
                <w:szCs w:val="26"/>
              </w:rPr>
              <w:t>3.2.7. Chặn ngập lụt SYN.</w:t>
            </w:r>
          </w:hyperlink>
          <w:r>
            <w:rPr>
              <w:sz w:val="26"/>
              <w:szCs w:val="26"/>
            </w:rPr>
            <w:fldChar w:fldCharType="begin"/>
          </w:r>
          <w:r>
            <w:rPr>
              <w:sz w:val="26"/>
              <w:szCs w:val="26"/>
            </w:rPr>
            <w:instrText xml:space="preserve"> HYPERLINK \l "_ihv636" </w:instrText>
          </w:r>
          <w:r>
            <w:rPr>
              <w:sz w:val="26"/>
              <w:szCs w:val="26"/>
            </w:rPr>
            <w:fldChar w:fldCharType="separate"/>
          </w:r>
          <w:r>
            <w:rPr>
              <w:rFonts w:ascii="Times New Roman" w:eastAsia="Times New Roman" w:hAnsi="Times New Roman" w:cs="Times New Roman"/>
              <w:sz w:val="26"/>
              <w:szCs w:val="26"/>
            </w:rPr>
            <w:tab/>
            <w:t>20</w:t>
          </w:r>
        </w:p>
        <w:p w:rsidR="00000D0D" w:rsidRDefault="00924B0C">
          <w:pPr>
            <w:tabs>
              <w:tab w:val="right" w:pos="9071"/>
            </w:tabs>
            <w:rPr>
              <w:rFonts w:ascii="Times New Roman" w:eastAsia="Times New Roman" w:hAnsi="Times New Roman" w:cs="Times New Roman"/>
              <w:sz w:val="26"/>
              <w:szCs w:val="26"/>
            </w:rPr>
          </w:pPr>
          <w:r>
            <w:rPr>
              <w:sz w:val="26"/>
              <w:szCs w:val="26"/>
            </w:rPr>
            <w:fldChar w:fldCharType="end"/>
          </w:r>
          <w:r>
            <w:rPr>
              <w:sz w:val="26"/>
              <w:szCs w:val="26"/>
            </w:rPr>
            <w:fldChar w:fldCharType="begin"/>
          </w:r>
          <w:r>
            <w:rPr>
              <w:sz w:val="26"/>
              <w:szCs w:val="26"/>
            </w:rPr>
            <w:instrText xml:space="preserve"> HYPERLINK \l "_32hioqz" </w:instrText>
          </w:r>
          <w:r>
            <w:rPr>
              <w:sz w:val="26"/>
              <w:szCs w:val="26"/>
            </w:rPr>
            <w:fldChar w:fldCharType="separate"/>
          </w:r>
          <w:r>
            <w:rPr>
              <w:rFonts w:ascii="Times New Roman" w:eastAsia="Times New Roman" w:hAnsi="Times New Roman" w:cs="Times New Roman"/>
              <w:sz w:val="26"/>
              <w:szCs w:val="26"/>
            </w:rPr>
            <w:t>KẾT LUẬN</w:t>
          </w:r>
          <w:r>
            <w:rPr>
              <w:rFonts w:ascii="Times New Roman" w:eastAsia="Times New Roman" w:hAnsi="Times New Roman" w:cs="Times New Roman"/>
              <w:sz w:val="26"/>
              <w:szCs w:val="26"/>
            </w:rPr>
            <w:tab/>
            <w:t>21</w:t>
          </w:r>
        </w:p>
        <w:p w:rsidR="00000D0D" w:rsidRDefault="00924B0C">
          <w:pPr>
            <w:jc w:val="center"/>
            <w:rPr>
              <w:rFonts w:ascii="Times New Roman" w:eastAsia="Times New Roman" w:hAnsi="Times New Roman" w:cs="Times New Roman"/>
              <w:b/>
              <w:sz w:val="26"/>
              <w:szCs w:val="26"/>
            </w:rPr>
          </w:pPr>
          <w:r>
            <w:rPr>
              <w:sz w:val="26"/>
              <w:szCs w:val="26"/>
            </w:rPr>
            <w:fldChar w:fldCharType="end"/>
          </w:r>
          <w:r>
            <w:rPr>
              <w:sz w:val="26"/>
              <w:szCs w:val="26"/>
            </w:rPr>
            <w:fldChar w:fldCharType="end"/>
          </w:r>
        </w:p>
      </w:sdtContent>
    </w:sdt>
    <w:p w:rsidR="00000D0D" w:rsidRDefault="00000D0D">
      <w:pPr>
        <w:spacing w:line="360" w:lineRule="auto"/>
        <w:jc w:val="center"/>
        <w:rPr>
          <w:rFonts w:ascii="Times New Roman" w:eastAsia="Times New Roman" w:hAnsi="Times New Roman" w:cs="Times New Roman"/>
          <w:b/>
          <w:sz w:val="26"/>
          <w:szCs w:val="26"/>
        </w:rPr>
      </w:pPr>
    </w:p>
    <w:p w:rsidR="00000D0D" w:rsidRDefault="00000D0D">
      <w:pPr>
        <w:spacing w:line="360" w:lineRule="auto"/>
        <w:jc w:val="center"/>
        <w:rPr>
          <w:rFonts w:ascii="Times New Roman" w:eastAsia="Times New Roman" w:hAnsi="Times New Roman" w:cs="Times New Roman"/>
          <w:b/>
          <w:sz w:val="26"/>
          <w:szCs w:val="26"/>
        </w:rPr>
      </w:pPr>
      <w:bookmarkStart w:id="0" w:name="_30j0zll" w:colFirst="0" w:colLast="0"/>
      <w:bookmarkStart w:id="1" w:name="_gjdgxs" w:colFirst="0" w:colLast="0"/>
      <w:bookmarkEnd w:id="0"/>
      <w:bookmarkEnd w:id="1"/>
    </w:p>
    <w:p w:rsidR="00000D0D" w:rsidRDefault="00924B0C">
      <w:pPr>
        <w:spacing w:line="360" w:lineRule="auto"/>
        <w:jc w:val="center"/>
        <w:rPr>
          <w:rFonts w:ascii="Times New Roman" w:eastAsia="Times New Roman" w:hAnsi="Times New Roman" w:cs="Times New Roman"/>
          <w:b/>
          <w:sz w:val="26"/>
          <w:szCs w:val="26"/>
        </w:rPr>
      </w:pPr>
      <w:bookmarkStart w:id="2" w:name="_ccwq8mtteuve" w:colFirst="0" w:colLast="0"/>
      <w:bookmarkEnd w:id="2"/>
      <w:r>
        <w:rPr>
          <w:rFonts w:ascii="Times New Roman" w:eastAsia="Times New Roman" w:hAnsi="Times New Roman" w:cs="Times New Roman"/>
          <w:b/>
          <w:sz w:val="26"/>
          <w:szCs w:val="26"/>
        </w:rPr>
        <w:lastRenderedPageBreak/>
        <w:t>LỜI MỞ ĐẦU</w:t>
      </w:r>
    </w:p>
    <w:p w:rsidR="00000D0D" w:rsidRDefault="00924B0C">
      <w:pPr>
        <w:shd w:val="clear" w:color="auto" w:fill="FFFFFF"/>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Linux là một phần mềm Hệ điều hành mã nguồn mở đã và đang phát triển rất mạnh mẽ ở trên t</w:t>
      </w:r>
      <w:r>
        <w:rPr>
          <w:rFonts w:ascii="Times New Roman" w:eastAsia="Times New Roman" w:hAnsi="Times New Roman" w:cs="Times New Roman"/>
          <w:sz w:val="26"/>
          <w:szCs w:val="26"/>
        </w:rPr>
        <w:t xml:space="preserve">hế giới. Nó đã tạo nên một sự bùng nổ trong tin học và ngày càng trở thành một trong những hệ điều hành phổ biến nhất hiện nay. Các ưu điểm mà hệ điều hành này mang đến cho người sử dụng là rất to lớn. Tuy nhiên ở Việt Nam, Linux vẫn chưa được nhiều người </w:t>
      </w:r>
      <w:r>
        <w:rPr>
          <w:rFonts w:ascii="Times New Roman" w:eastAsia="Times New Roman" w:hAnsi="Times New Roman" w:cs="Times New Roman"/>
          <w:sz w:val="26"/>
          <w:szCs w:val="26"/>
        </w:rPr>
        <w:t>dùng biết đến, hay sử dụng nó một cách thành thạo bởi vì với người dùng thông thường không có nhu cầu tìm tòi khám phá sẽ sử dụng các hệ điều hành có sẵn thuần tuý như Windows trên hầu hết Laptop và máy tính hiện nay, đồng thời là MacOS trên macbook và ima</w:t>
      </w:r>
      <w:r>
        <w:rPr>
          <w:rFonts w:ascii="Times New Roman" w:eastAsia="Times New Roman" w:hAnsi="Times New Roman" w:cs="Times New Roman"/>
          <w:sz w:val="26"/>
          <w:szCs w:val="26"/>
        </w:rPr>
        <w:t>c. Dù vậy, với mã nguồn mở và các chương trình trên Linux chúng ta có thể học hỏi những kiến thức lập trình vốn không thể tìm thấy ở các hệ điều hành kể trên.</w:t>
      </w:r>
    </w:p>
    <w:p w:rsidR="00000D0D" w:rsidRDefault="00924B0C">
      <w:pPr>
        <w:shd w:val="clear" w:color="auto" w:fill="FFFFFF"/>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Bởi lý do đó, trong đồ án này chúng ta sẽ cùng tìm hi</w:t>
      </w:r>
      <w:r>
        <w:rPr>
          <w:rFonts w:ascii="Times New Roman" w:eastAsia="Times New Roman" w:hAnsi="Times New Roman" w:cs="Times New Roman"/>
          <w:sz w:val="26"/>
          <w:szCs w:val="26"/>
        </w:rPr>
        <w:t>ểu một phần rất quan trọng đó là “Hệ thống bảo vệ trong hệ điều hành Linux” bằng việc hiểu rõ các khái niệm liên quan đến bảo vệ và an toàn, từ đó tiến sâu vào cách thức hoạt động của cơ chế bảo vệ để sử dụng chúng</w:t>
      </w:r>
      <w:r>
        <w:rPr>
          <w:rFonts w:ascii="Times New Roman" w:eastAsia="Times New Roman" w:hAnsi="Times New Roman" w:cs="Times New Roman"/>
          <w:sz w:val="26"/>
          <w:szCs w:val="26"/>
        </w:rPr>
        <w:t xml:space="preserve"> một cách hiệu quả.</w:t>
      </w:r>
    </w:p>
    <w:p w:rsidR="00000D0D" w:rsidRDefault="00000D0D">
      <w:pPr>
        <w:spacing w:before="80" w:after="80" w:line="360" w:lineRule="auto"/>
        <w:jc w:val="both"/>
        <w:rPr>
          <w:rFonts w:ascii="Times New Roman" w:eastAsia="Times New Roman" w:hAnsi="Times New Roman" w:cs="Times New Roman"/>
          <w:sz w:val="26"/>
          <w:szCs w:val="26"/>
          <w:lang w:val="vi-VN"/>
        </w:rPr>
      </w:pPr>
    </w:p>
    <w:p w:rsidR="00413D34" w:rsidRDefault="00413D34">
      <w:pPr>
        <w:spacing w:before="80" w:after="80" w:line="360" w:lineRule="auto"/>
        <w:jc w:val="both"/>
        <w:rPr>
          <w:rFonts w:ascii="Times New Roman" w:eastAsia="Times New Roman" w:hAnsi="Times New Roman" w:cs="Times New Roman"/>
          <w:sz w:val="26"/>
          <w:szCs w:val="26"/>
          <w:lang w:val="vi-VN"/>
        </w:rPr>
      </w:pPr>
    </w:p>
    <w:p w:rsidR="00413D34" w:rsidRDefault="00413D34">
      <w:pPr>
        <w:spacing w:before="80" w:after="80" w:line="360" w:lineRule="auto"/>
        <w:jc w:val="both"/>
        <w:rPr>
          <w:rFonts w:ascii="Times New Roman" w:eastAsia="Times New Roman" w:hAnsi="Times New Roman" w:cs="Times New Roman"/>
          <w:sz w:val="26"/>
          <w:szCs w:val="26"/>
          <w:lang w:val="vi-VN"/>
        </w:rPr>
      </w:pPr>
    </w:p>
    <w:p w:rsidR="00413D34" w:rsidRDefault="00413D34">
      <w:pPr>
        <w:spacing w:before="80" w:after="80" w:line="360" w:lineRule="auto"/>
        <w:jc w:val="both"/>
        <w:rPr>
          <w:rFonts w:ascii="Times New Roman" w:eastAsia="Times New Roman" w:hAnsi="Times New Roman" w:cs="Times New Roman"/>
          <w:sz w:val="26"/>
          <w:szCs w:val="26"/>
          <w:lang w:val="vi-VN"/>
        </w:rPr>
      </w:pPr>
    </w:p>
    <w:p w:rsidR="00413D34" w:rsidRDefault="00413D34">
      <w:pPr>
        <w:spacing w:before="80" w:after="80" w:line="360" w:lineRule="auto"/>
        <w:jc w:val="both"/>
        <w:rPr>
          <w:rFonts w:ascii="Times New Roman" w:eastAsia="Times New Roman" w:hAnsi="Times New Roman" w:cs="Times New Roman"/>
          <w:sz w:val="26"/>
          <w:szCs w:val="26"/>
          <w:lang w:val="vi-VN"/>
        </w:rPr>
      </w:pPr>
    </w:p>
    <w:p w:rsidR="00413D34" w:rsidRDefault="00413D34">
      <w:pPr>
        <w:spacing w:before="80" w:after="80" w:line="360" w:lineRule="auto"/>
        <w:jc w:val="both"/>
        <w:rPr>
          <w:rFonts w:ascii="Times New Roman" w:eastAsia="Times New Roman" w:hAnsi="Times New Roman" w:cs="Times New Roman"/>
          <w:sz w:val="26"/>
          <w:szCs w:val="26"/>
          <w:lang w:val="vi-VN"/>
        </w:rPr>
      </w:pPr>
    </w:p>
    <w:p w:rsidR="00413D34" w:rsidRDefault="00413D34">
      <w:pPr>
        <w:spacing w:before="80" w:after="80" w:line="360" w:lineRule="auto"/>
        <w:jc w:val="both"/>
        <w:rPr>
          <w:rFonts w:ascii="Times New Roman" w:eastAsia="Times New Roman" w:hAnsi="Times New Roman" w:cs="Times New Roman"/>
          <w:sz w:val="26"/>
          <w:szCs w:val="26"/>
          <w:lang w:val="vi-VN"/>
        </w:rPr>
      </w:pPr>
    </w:p>
    <w:p w:rsidR="00413D34" w:rsidRDefault="00413D34">
      <w:pPr>
        <w:spacing w:before="80" w:after="80" w:line="360" w:lineRule="auto"/>
        <w:jc w:val="both"/>
        <w:rPr>
          <w:rFonts w:ascii="Times New Roman" w:eastAsia="Times New Roman" w:hAnsi="Times New Roman" w:cs="Times New Roman"/>
          <w:sz w:val="26"/>
          <w:szCs w:val="26"/>
          <w:lang w:val="vi-VN"/>
        </w:rPr>
      </w:pPr>
    </w:p>
    <w:p w:rsidR="00413D34" w:rsidRPr="00413D34" w:rsidRDefault="00413D34">
      <w:pPr>
        <w:spacing w:before="80" w:after="80" w:line="360" w:lineRule="auto"/>
        <w:jc w:val="both"/>
        <w:rPr>
          <w:rFonts w:ascii="Times New Roman" w:eastAsia="Times New Roman" w:hAnsi="Times New Roman" w:cs="Times New Roman"/>
          <w:sz w:val="26"/>
          <w:szCs w:val="26"/>
          <w:lang w:val="vi-VN"/>
        </w:rPr>
      </w:pPr>
    </w:p>
    <w:p w:rsidR="00000D0D" w:rsidRDefault="00000D0D">
      <w:pPr>
        <w:spacing w:before="80" w:after="80" w:line="360" w:lineRule="auto"/>
        <w:jc w:val="both"/>
        <w:rPr>
          <w:rFonts w:ascii="Times New Roman" w:eastAsia="Times New Roman" w:hAnsi="Times New Roman" w:cs="Times New Roman"/>
          <w:b/>
          <w:sz w:val="26"/>
          <w:szCs w:val="26"/>
        </w:rPr>
      </w:pPr>
    </w:p>
    <w:p w:rsidR="00000D0D" w:rsidRDefault="00000D0D">
      <w:pPr>
        <w:spacing w:before="80" w:after="80" w:line="360" w:lineRule="auto"/>
        <w:jc w:val="center"/>
        <w:rPr>
          <w:rFonts w:ascii="Times New Roman" w:eastAsia="Times New Roman" w:hAnsi="Times New Roman" w:cs="Times New Roman"/>
          <w:b/>
          <w:sz w:val="26"/>
          <w:szCs w:val="26"/>
        </w:rPr>
      </w:pPr>
      <w:bookmarkStart w:id="3" w:name="_1fob9te" w:colFirst="0" w:colLast="0"/>
      <w:bookmarkEnd w:id="3"/>
    </w:p>
    <w:p w:rsidR="00000D0D" w:rsidRDefault="00000D0D">
      <w:pPr>
        <w:spacing w:before="80" w:after="80" w:line="360" w:lineRule="auto"/>
        <w:jc w:val="center"/>
        <w:rPr>
          <w:rFonts w:ascii="Times New Roman" w:eastAsia="Times New Roman" w:hAnsi="Times New Roman" w:cs="Times New Roman"/>
          <w:b/>
          <w:sz w:val="26"/>
          <w:szCs w:val="26"/>
        </w:rPr>
      </w:pPr>
    </w:p>
    <w:p w:rsidR="00000D0D" w:rsidRDefault="00924B0C">
      <w:pPr>
        <w:spacing w:before="80" w:after="8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CHƯƠNG 1 : TỔNG QUAN VỀ BẢO VỆ VÀ AN TOÀN HỆ THỐNG</w:t>
      </w:r>
    </w:p>
    <w:p w:rsidR="00000D0D" w:rsidRDefault="00924B0C">
      <w:pPr>
        <w:numPr>
          <w:ilvl w:val="1"/>
          <w:numId w:val="1"/>
        </w:numPr>
        <w:shd w:val="clear" w:color="auto" w:fill="FFFFFF"/>
        <w:spacing w:before="80" w:after="80" w:line="360" w:lineRule="auto"/>
        <w:jc w:val="both"/>
        <w:rPr>
          <w:rFonts w:ascii="Times New Roman" w:eastAsia="Times New Roman" w:hAnsi="Times New Roman" w:cs="Times New Roman"/>
          <w:b/>
          <w:i/>
          <w:sz w:val="26"/>
          <w:szCs w:val="26"/>
          <w:highlight w:val="white"/>
        </w:rPr>
      </w:pPr>
      <w:bookmarkStart w:id="4" w:name="_3znysh7" w:colFirst="0" w:colLast="0"/>
      <w:bookmarkEnd w:id="4"/>
      <w:r>
        <w:rPr>
          <w:rFonts w:ascii="Times New Roman" w:eastAsia="Times New Roman" w:hAnsi="Times New Roman" w:cs="Times New Roman"/>
          <w:b/>
          <w:i/>
          <w:sz w:val="26"/>
          <w:szCs w:val="26"/>
          <w:highlight w:val="white"/>
        </w:rPr>
        <w:t>Tổng quan về bảo vệ hệ thống</w:t>
      </w:r>
    </w:p>
    <w:p w:rsidR="00000D0D" w:rsidRDefault="00924B0C">
      <w:pPr>
        <w:numPr>
          <w:ilvl w:val="2"/>
          <w:numId w:val="1"/>
        </w:numPr>
        <w:shd w:val="clear" w:color="auto" w:fill="FFFFFF"/>
        <w:spacing w:before="80" w:after="80" w:line="360" w:lineRule="auto"/>
        <w:jc w:val="both"/>
        <w:rPr>
          <w:rFonts w:ascii="Times New Roman" w:eastAsia="Times New Roman" w:hAnsi="Times New Roman" w:cs="Times New Roman"/>
          <w:i/>
          <w:sz w:val="26"/>
          <w:szCs w:val="26"/>
          <w:highlight w:val="white"/>
        </w:rPr>
      </w:pPr>
      <w:bookmarkStart w:id="5" w:name="_2et92p0" w:colFirst="0" w:colLast="0"/>
      <w:bookmarkEnd w:id="5"/>
      <w:r>
        <w:rPr>
          <w:rFonts w:ascii="Times New Roman" w:eastAsia="Times New Roman" w:hAnsi="Times New Roman" w:cs="Times New Roman"/>
          <w:i/>
          <w:sz w:val="26"/>
          <w:szCs w:val="26"/>
          <w:highlight w:val="white"/>
        </w:rPr>
        <w:t>Mục tiêu của bảo vệ hệ thống</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các tiến trình hoạt động song hành trong hệ </w:t>
      </w:r>
      <w:r>
        <w:rPr>
          <w:rFonts w:ascii="Times New Roman" w:eastAsia="Times New Roman" w:hAnsi="Times New Roman" w:cs="Times New Roman"/>
          <w:sz w:val="26"/>
          <w:szCs w:val="26"/>
        </w:rPr>
        <w:t>thống thì một tiến trình gặp lỗi có thể ảnh hưởng đến các tiến trình khác và ảnh hưởng tới toàn bộ hệ thống. Hệ điều hành cần phải phát hiện, ngăn chặn không cho lỗi lan truyền và đặc biệt là phát hiện lỗi tiềm ẩn trong hệ thống để tăng cường độ tin cậy.</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M</w:t>
      </w:r>
      <w:r>
        <w:rPr>
          <w:rFonts w:ascii="Times New Roman" w:eastAsia="Times New Roman" w:hAnsi="Times New Roman" w:cs="Times New Roman"/>
          <w:sz w:val="26"/>
          <w:szCs w:val="26"/>
        </w:rPr>
        <w:t>ặt khác mục tiêu của bảo vệ hệ thống còn chống truy nhập bất hợp lệ, bảo đảm cho các tiến trình khi hoạt động trong hệ thống sử dụng tài nguyên phù hợp với quy định của hệ.</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Bảo vệ hệ thống cần phải cung cấp một cơ chế và chiến lược để quản trị việc sử dụng</w:t>
      </w:r>
      <w:r>
        <w:rPr>
          <w:rFonts w:ascii="Times New Roman" w:eastAsia="Times New Roman" w:hAnsi="Times New Roman" w:cs="Times New Roman"/>
          <w:sz w:val="26"/>
          <w:szCs w:val="26"/>
        </w:rPr>
        <w:t xml:space="preserve"> tài nguyên, quyết định những đối tượng nào trong hệ thống được bảo vệ và quy định các thao tác thích hợp trên đối tượng này.</w:t>
      </w:r>
    </w:p>
    <w:p w:rsidR="00000D0D" w:rsidRDefault="00924B0C">
      <w:pPr>
        <w:numPr>
          <w:ilvl w:val="2"/>
          <w:numId w:val="1"/>
        </w:numPr>
        <w:shd w:val="clear" w:color="auto" w:fill="FFFFFF"/>
        <w:spacing w:before="80" w:after="80" w:line="360" w:lineRule="auto"/>
        <w:jc w:val="both"/>
        <w:rPr>
          <w:rFonts w:ascii="Times New Roman" w:eastAsia="Times New Roman" w:hAnsi="Times New Roman" w:cs="Times New Roman"/>
          <w:i/>
          <w:sz w:val="26"/>
          <w:szCs w:val="26"/>
          <w:highlight w:val="white"/>
        </w:rPr>
      </w:pPr>
      <w:bookmarkStart w:id="6" w:name="_tyjcwt" w:colFirst="0" w:colLast="0"/>
      <w:bookmarkEnd w:id="6"/>
      <w:r>
        <w:rPr>
          <w:rFonts w:ascii="Times New Roman" w:eastAsia="Times New Roman" w:hAnsi="Times New Roman" w:cs="Times New Roman"/>
          <w:i/>
          <w:sz w:val="26"/>
          <w:szCs w:val="26"/>
          <w:highlight w:val="white"/>
        </w:rPr>
        <w:t>Miền bảo vệ</w:t>
      </w:r>
    </w:p>
    <w:p w:rsidR="00000D0D" w:rsidRDefault="00924B0C">
      <w:pPr>
        <w:numPr>
          <w:ilvl w:val="3"/>
          <w:numId w:val="1"/>
        </w:numPr>
        <w:shd w:val="clear" w:color="auto" w:fill="FFFFFF"/>
        <w:spacing w:before="80" w:after="80" w:line="360" w:lineRule="auto"/>
        <w:jc w:val="both"/>
        <w:rPr>
          <w:rFonts w:ascii="Times New Roman" w:eastAsia="Times New Roman" w:hAnsi="Times New Roman" w:cs="Times New Roman"/>
          <w:sz w:val="26"/>
          <w:szCs w:val="26"/>
          <w:highlight w:val="white"/>
        </w:rPr>
      </w:pPr>
      <w:bookmarkStart w:id="7" w:name="_3dy6vkm" w:colFirst="0" w:colLast="0"/>
      <w:bookmarkEnd w:id="7"/>
      <w:r>
        <w:rPr>
          <w:rFonts w:ascii="Times New Roman" w:eastAsia="Times New Roman" w:hAnsi="Times New Roman" w:cs="Times New Roman"/>
          <w:sz w:val="26"/>
          <w:szCs w:val="26"/>
          <w:highlight w:val="white"/>
        </w:rPr>
        <w:t>Khái niệm miền bảo vệ</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Một hệ thống máy tính bao gồm tập hợp các chủ thể và tập hợp các khách thể. Chủ thể bao gồm các </w:t>
      </w:r>
      <w:r>
        <w:rPr>
          <w:rFonts w:ascii="Times New Roman" w:eastAsia="Times New Roman" w:hAnsi="Times New Roman" w:cs="Times New Roman"/>
          <w:sz w:val="26"/>
          <w:szCs w:val="26"/>
        </w:rPr>
        <w:t>tiến trình và người sử dụng còn khách thể có thể coi là các tài nguyên của máy tính.</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Để có thể kiểm soát được tình trạng sử dụng tài nguyên trong hệ thống, hệ điều hành chỉ cho phép các chủ thể truy nhập tới các khách thể mà nó có quyền sử dụng và vào nhữn</w:t>
      </w:r>
      <w:r>
        <w:rPr>
          <w:rFonts w:ascii="Times New Roman" w:eastAsia="Times New Roman" w:hAnsi="Times New Roman" w:cs="Times New Roman"/>
          <w:sz w:val="26"/>
          <w:szCs w:val="26"/>
        </w:rPr>
        <w:t>g thời điểm cần thiết nhằm hạn chế các lỗi xảy ra do tranh chấp tài nguyên.</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Mỗi chủ thể trong hệ thống sẽ hoạt động trong một miền bảo vệ nào đó. Một miền bảo vệ sẽ xác định các khách thể mà chủ thể trong miền đó được phép truy nhập và thực hiện các thao t</w:t>
      </w:r>
      <w:r>
        <w:rPr>
          <w:rFonts w:ascii="Times New Roman" w:eastAsia="Times New Roman" w:hAnsi="Times New Roman" w:cs="Times New Roman"/>
          <w:sz w:val="26"/>
          <w:szCs w:val="26"/>
        </w:rPr>
        <w:t>ác.</w:t>
      </w:r>
    </w:p>
    <w:p w:rsidR="00000D0D" w:rsidRDefault="00924B0C">
      <w:pPr>
        <w:numPr>
          <w:ilvl w:val="3"/>
          <w:numId w:val="1"/>
        </w:numPr>
        <w:shd w:val="clear" w:color="auto" w:fill="FFFFFF"/>
        <w:spacing w:before="80" w:after="80" w:line="360" w:lineRule="auto"/>
        <w:jc w:val="both"/>
        <w:rPr>
          <w:rFonts w:ascii="Times New Roman" w:eastAsia="Times New Roman" w:hAnsi="Times New Roman" w:cs="Times New Roman"/>
          <w:sz w:val="26"/>
          <w:szCs w:val="26"/>
          <w:highlight w:val="white"/>
        </w:rPr>
      </w:pPr>
      <w:bookmarkStart w:id="8" w:name="_1t3h5sf" w:colFirst="0" w:colLast="0"/>
      <w:bookmarkEnd w:id="8"/>
      <w:r>
        <w:rPr>
          <w:rFonts w:ascii="Times New Roman" w:eastAsia="Times New Roman" w:hAnsi="Times New Roman" w:cs="Times New Roman"/>
          <w:sz w:val="26"/>
          <w:szCs w:val="26"/>
          <w:highlight w:val="white"/>
        </w:rPr>
        <w:t>Cấu trúc miền bảo vệ</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Các khả năng thao tác mà chủ thể có thể thực hiện trên các thể được gọi là quyền truy nhập (access right). Mỗi quyền truy nhập được định nghĩa bởi một bộ hai thành phần &lt;đối tượng{quyền thao tác}&gt;.Như vậy ta có thể hình dung miền b</w:t>
      </w:r>
      <w:r>
        <w:rPr>
          <w:rFonts w:ascii="Times New Roman" w:eastAsia="Times New Roman" w:hAnsi="Times New Roman" w:cs="Times New Roman"/>
          <w:sz w:val="26"/>
          <w:szCs w:val="26"/>
        </w:rPr>
        <w:t xml:space="preserve">ảo vệ là một </w:t>
      </w:r>
      <w:r>
        <w:rPr>
          <w:rFonts w:ascii="Times New Roman" w:eastAsia="Times New Roman" w:hAnsi="Times New Roman" w:cs="Times New Roman"/>
          <w:sz w:val="26"/>
          <w:szCs w:val="26"/>
        </w:rPr>
        <w:lastRenderedPageBreak/>
        <w:t>tập hợp các quyền truy nhập,xác định các thao tác mà chủ thể có thể thực hiện trên các khách thể . Các miền bảo vệ khác nhau có thể giao nhau một số quyền truy nhập.</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Một tiến trình hoạt động và miền bảo vệ có thể tồn tại hai mối liên kết:</w:t>
      </w:r>
    </w:p>
    <w:p w:rsidR="00000D0D" w:rsidRDefault="00924B0C">
      <w:pPr>
        <w:spacing w:after="100" w:line="360" w:lineRule="auto"/>
        <w:ind w:left="420" w:firstLine="420"/>
        <w:rPr>
          <w:rFonts w:ascii="Times New Roman" w:eastAsia="Times New Roman" w:hAnsi="Times New Roman" w:cs="Times New Roman"/>
          <w:sz w:val="26"/>
          <w:szCs w:val="26"/>
        </w:rPr>
      </w:pPr>
      <w:r>
        <w:rPr>
          <w:rFonts w:ascii="Times New Roman" w:eastAsia="Times New Roman" w:hAnsi="Times New Roman" w:cs="Times New Roman"/>
          <w:i/>
          <w:sz w:val="26"/>
          <w:szCs w:val="26"/>
        </w:rPr>
        <w:t>- Li</w:t>
      </w:r>
      <w:r>
        <w:rPr>
          <w:rFonts w:ascii="Times New Roman" w:eastAsia="Times New Roman" w:hAnsi="Times New Roman" w:cs="Times New Roman"/>
          <w:i/>
          <w:sz w:val="26"/>
          <w:szCs w:val="26"/>
        </w:rPr>
        <w:t>ên kết tĩnh:</w:t>
      </w:r>
      <w:r>
        <w:rPr>
          <w:rFonts w:ascii="Times New Roman" w:eastAsia="Times New Roman" w:hAnsi="Times New Roman" w:cs="Times New Roman"/>
          <w:sz w:val="26"/>
          <w:szCs w:val="26"/>
        </w:rPr>
        <w:t xml:space="preserve"> trong suốt thời gian tồn tại của tiến trình trong hệ thống, tiến trình chỉ hoạt động trong một miền bảo vệ . Trong trường hợp tiến trình trên những tập tài nguyên khác nhau. Như vậy trong liên kết tỉnh , miền bảo vệ phải xã định ngay từ đầu cá</w:t>
      </w:r>
      <w:r>
        <w:rPr>
          <w:rFonts w:ascii="Times New Roman" w:eastAsia="Times New Roman" w:hAnsi="Times New Roman" w:cs="Times New Roman"/>
          <w:sz w:val="26"/>
          <w:szCs w:val="26"/>
        </w:rPr>
        <w:t>c quyền truy cập cho tiến trình trong tất các giai đoạn xử lý. Điều này khiến cho tiến trình sẽ được dư thừa quyền trong một giai đoạn xử lí nào đó và vi phạm nguyên lí need- to-know. Để đảm bảo được nguyên lí này phải có khả năng cập nhật nội dung miền bả</w:t>
      </w:r>
      <w:r>
        <w:rPr>
          <w:rFonts w:ascii="Times New Roman" w:eastAsia="Times New Roman" w:hAnsi="Times New Roman" w:cs="Times New Roman"/>
          <w:sz w:val="26"/>
          <w:szCs w:val="26"/>
        </w:rPr>
        <w:t>o vệ qua các giai đoạn xử lí khác nhau để đảm bảo các quyền tối thiểu của tiến trình trong miền bảo vệ tại một thời điểm.</w:t>
      </w:r>
    </w:p>
    <w:p w:rsidR="00000D0D" w:rsidRDefault="00924B0C">
      <w:pPr>
        <w:spacing w:after="100" w:line="360" w:lineRule="auto"/>
        <w:ind w:left="420" w:firstLine="420"/>
        <w:rPr>
          <w:rFonts w:ascii="Times New Roman" w:eastAsia="Times New Roman" w:hAnsi="Times New Roman" w:cs="Times New Roman"/>
          <w:sz w:val="26"/>
          <w:szCs w:val="26"/>
        </w:rPr>
      </w:pPr>
      <w:r>
        <w:rPr>
          <w:rFonts w:ascii="Times New Roman" w:eastAsia="Times New Roman" w:hAnsi="Times New Roman" w:cs="Times New Roman"/>
          <w:i/>
          <w:sz w:val="26"/>
          <w:szCs w:val="26"/>
        </w:rPr>
        <w:t>- Liên kết động:</w:t>
      </w:r>
      <w:r>
        <w:rPr>
          <w:rFonts w:ascii="Times New Roman" w:eastAsia="Times New Roman" w:hAnsi="Times New Roman" w:cs="Times New Roman"/>
          <w:sz w:val="26"/>
          <w:szCs w:val="26"/>
        </w:rPr>
        <w:t xml:space="preserve"> Cơ chế này cho phép tiến trình chuyển đổi từ miền bảo vệ này sang miền bảo vệ khác trong suốt thời gian tồn tại trong</w:t>
      </w:r>
      <w:r>
        <w:rPr>
          <w:rFonts w:ascii="Times New Roman" w:eastAsia="Times New Roman" w:hAnsi="Times New Roman" w:cs="Times New Roman"/>
          <w:sz w:val="26"/>
          <w:szCs w:val="26"/>
        </w:rPr>
        <w:t xml:space="preserve"> hệ thống của nó. Để tuân thủ nguyên lý need-to-know,thay vì sửa đổi nội dung miền bảo vệ, hệ thống có thể tạo ra các miền bảo vệ mới với nội dung thay đổi tùy theo từng giai đoạn xử lí của tiến trình và chuyển tiền trình sang hoạt động tại các miền bảo vệ</w:t>
      </w:r>
      <w:r>
        <w:rPr>
          <w:rFonts w:ascii="Times New Roman" w:eastAsia="Times New Roman" w:hAnsi="Times New Roman" w:cs="Times New Roman"/>
          <w:sz w:val="26"/>
          <w:szCs w:val="26"/>
        </w:rPr>
        <w:t xml:space="preserve"> phù hợp với từng thời điểm.</w:t>
      </w:r>
    </w:p>
    <w:p w:rsidR="00000D0D" w:rsidRDefault="00924B0C">
      <w:pPr>
        <w:numPr>
          <w:ilvl w:val="2"/>
          <w:numId w:val="1"/>
        </w:numPr>
        <w:spacing w:after="100" w:line="360" w:lineRule="auto"/>
        <w:rPr>
          <w:rFonts w:ascii="Times New Roman" w:eastAsia="Times New Roman" w:hAnsi="Times New Roman" w:cs="Times New Roman"/>
          <w:i/>
          <w:sz w:val="26"/>
          <w:szCs w:val="26"/>
        </w:rPr>
      </w:pPr>
      <w:bookmarkStart w:id="9" w:name="_4d34og8" w:colFirst="0" w:colLast="0"/>
      <w:bookmarkEnd w:id="9"/>
      <w:r>
        <w:rPr>
          <w:rFonts w:ascii="Times New Roman" w:eastAsia="Times New Roman" w:hAnsi="Times New Roman" w:cs="Times New Roman"/>
          <w:i/>
          <w:sz w:val="26"/>
          <w:szCs w:val="26"/>
        </w:rPr>
        <w:t>Ma trận quyền truy cập</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biểu diễn miền bảo vệ, các hệ điều hành sẽ cài đặt các ma trận quyền truy nhập trong đó các hàng của ma trận biểu diễn các miền bảo vệ , các cột biểu diễn khách thể. Phần tử (i,j) của ma trận xác định </w:t>
      </w:r>
      <w:r>
        <w:rPr>
          <w:rFonts w:ascii="Times New Roman" w:eastAsia="Times New Roman" w:hAnsi="Times New Roman" w:cs="Times New Roman"/>
          <w:sz w:val="26"/>
          <w:szCs w:val="26"/>
        </w:rPr>
        <w:t>quyền truy nhập của các chủ thể thuộc miền bảo vệ Dĩ có thể thao tác đối với khách thể 0.</w:t>
      </w:r>
    </w:p>
    <w:tbl>
      <w:tblPr>
        <w:tblStyle w:val="TableGrid"/>
        <w:tblW w:w="0" w:type="auto"/>
        <w:jc w:val="right"/>
        <w:tblLook w:val="04A0" w:firstRow="1" w:lastRow="0" w:firstColumn="1" w:lastColumn="0" w:noHBand="0" w:noVBand="1"/>
      </w:tblPr>
      <w:tblGrid>
        <w:gridCol w:w="1759"/>
        <w:gridCol w:w="1759"/>
        <w:gridCol w:w="1759"/>
        <w:gridCol w:w="1760"/>
        <w:gridCol w:w="1399"/>
      </w:tblGrid>
      <w:tr w:rsidR="00000D0D">
        <w:trPr>
          <w:trHeight w:val="833"/>
          <w:jc w:val="right"/>
        </w:trPr>
        <w:tc>
          <w:tcPr>
            <w:tcW w:w="1759" w:type="dxa"/>
          </w:tcPr>
          <w:p w:rsidR="00000D0D" w:rsidRDefault="00924B0C">
            <w:pPr>
              <w:pStyle w:val="NormalWeb"/>
              <w:widowControl/>
              <w:spacing w:beforeAutospacing="0" w:after="100" w:afterAutospacing="0" w:line="360" w:lineRule="auto"/>
              <w:ind w:firstLineChars="200" w:firstLine="520"/>
              <w:rPr>
                <w:rFonts w:ascii="Times New Roman" w:hAnsi="Times New Roman" w:cs="Times New Roman"/>
                <w:sz w:val="26"/>
                <w:szCs w:val="26"/>
                <w:lang w:val="vi-VN"/>
              </w:rPr>
            </w:pPr>
            <w:r>
              <w:rPr>
                <w:rFonts w:ascii="Times New Roman" w:hAnsi="Times New Roman" w:cs="Times New Roman"/>
                <w:sz w:val="26"/>
                <w:szCs w:val="26"/>
                <w:lang w:val="vi-VN"/>
              </w:rPr>
              <w:t>Object</w:t>
            </w:r>
          </w:p>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Subject</w:t>
            </w:r>
          </w:p>
        </w:tc>
        <w:tc>
          <w:tcPr>
            <w:tcW w:w="1759" w:type="dxa"/>
          </w:tcPr>
          <w:p w:rsidR="00000D0D" w:rsidRDefault="00000D0D">
            <w:pPr>
              <w:pStyle w:val="NormalWeb"/>
              <w:widowControl/>
              <w:spacing w:beforeAutospacing="0" w:after="100" w:afterAutospacing="0" w:line="360" w:lineRule="auto"/>
              <w:rPr>
                <w:rFonts w:ascii="Times New Roman" w:hAnsi="Times New Roman" w:cs="Times New Roman"/>
                <w:sz w:val="26"/>
                <w:szCs w:val="26"/>
              </w:rPr>
            </w:pPr>
          </w:p>
          <w:p w:rsidR="00000D0D" w:rsidRDefault="00924B0C">
            <w:pPr>
              <w:pStyle w:val="NormalWeb"/>
              <w:widowControl/>
              <w:spacing w:beforeAutospacing="0" w:after="100" w:afterAutospacing="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F1</w:t>
            </w:r>
          </w:p>
        </w:tc>
        <w:tc>
          <w:tcPr>
            <w:tcW w:w="1759" w:type="dxa"/>
          </w:tcPr>
          <w:p w:rsidR="00000D0D" w:rsidRDefault="00000D0D">
            <w:pPr>
              <w:pStyle w:val="NormalWeb"/>
              <w:widowControl/>
              <w:spacing w:beforeAutospacing="0" w:after="100" w:afterAutospacing="0" w:line="360" w:lineRule="auto"/>
              <w:rPr>
                <w:rFonts w:ascii="Times New Roman" w:hAnsi="Times New Roman" w:cs="Times New Roman"/>
                <w:sz w:val="26"/>
                <w:szCs w:val="26"/>
                <w:lang w:val="vi-VN"/>
              </w:rPr>
            </w:pPr>
          </w:p>
          <w:p w:rsidR="00000D0D" w:rsidRDefault="00924B0C">
            <w:pPr>
              <w:pStyle w:val="NormalWeb"/>
              <w:widowControl/>
              <w:spacing w:beforeAutospacing="0" w:after="100" w:afterAutospacing="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F2</w:t>
            </w:r>
          </w:p>
        </w:tc>
        <w:tc>
          <w:tcPr>
            <w:tcW w:w="1760" w:type="dxa"/>
          </w:tcPr>
          <w:p w:rsidR="00000D0D" w:rsidRDefault="00000D0D">
            <w:pPr>
              <w:pStyle w:val="NormalWeb"/>
              <w:widowControl/>
              <w:spacing w:beforeAutospacing="0" w:after="100" w:afterAutospacing="0" w:line="360" w:lineRule="auto"/>
              <w:rPr>
                <w:rFonts w:ascii="Times New Roman" w:hAnsi="Times New Roman" w:cs="Times New Roman"/>
                <w:sz w:val="26"/>
                <w:szCs w:val="26"/>
                <w:lang w:val="vi-VN"/>
              </w:rPr>
            </w:pPr>
          </w:p>
          <w:p w:rsidR="00000D0D" w:rsidRDefault="00924B0C">
            <w:pPr>
              <w:pStyle w:val="NormalWeb"/>
              <w:widowControl/>
              <w:spacing w:beforeAutospacing="0" w:after="100" w:afterAutospacing="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F3</w:t>
            </w:r>
          </w:p>
        </w:tc>
        <w:tc>
          <w:tcPr>
            <w:tcW w:w="1399" w:type="dxa"/>
          </w:tcPr>
          <w:p w:rsidR="00000D0D" w:rsidRDefault="00000D0D">
            <w:pPr>
              <w:pStyle w:val="NormalWeb"/>
              <w:widowControl/>
              <w:spacing w:beforeAutospacing="0" w:after="100" w:afterAutospacing="0" w:line="360" w:lineRule="auto"/>
              <w:rPr>
                <w:rFonts w:ascii="Times New Roman" w:hAnsi="Times New Roman" w:cs="Times New Roman"/>
                <w:sz w:val="26"/>
                <w:szCs w:val="26"/>
                <w:lang w:val="vi-VN"/>
              </w:rPr>
            </w:pPr>
          </w:p>
          <w:p w:rsidR="00000D0D" w:rsidRDefault="00924B0C">
            <w:pPr>
              <w:pStyle w:val="NormalWeb"/>
              <w:widowControl/>
              <w:spacing w:beforeAutospacing="0" w:after="100" w:afterAutospacing="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Printer</w:t>
            </w:r>
          </w:p>
        </w:tc>
      </w:tr>
      <w:tr w:rsidR="00000D0D">
        <w:trPr>
          <w:trHeight w:val="459"/>
          <w:jc w:val="right"/>
        </w:trPr>
        <w:tc>
          <w:tcPr>
            <w:tcW w:w="175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D1</w:t>
            </w:r>
          </w:p>
        </w:tc>
        <w:tc>
          <w:tcPr>
            <w:tcW w:w="175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Đ</w:t>
            </w:r>
            <w:r>
              <w:rPr>
                <w:rFonts w:ascii="Times New Roman" w:hAnsi="Times New Roman" w:cs="Times New Roman"/>
                <w:sz w:val="26"/>
                <w:szCs w:val="26"/>
                <w:lang w:val="vi-VN"/>
              </w:rPr>
              <w:t>ọ</w:t>
            </w:r>
            <w:r>
              <w:rPr>
                <w:rFonts w:ascii="Times New Roman" w:hAnsi="Times New Roman" w:cs="Times New Roman"/>
                <w:sz w:val="26"/>
                <w:szCs w:val="26"/>
                <w:lang w:val="vi-VN"/>
              </w:rPr>
              <w:t>c/ghi</w:t>
            </w:r>
          </w:p>
        </w:tc>
        <w:tc>
          <w:tcPr>
            <w:tcW w:w="175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X</w:t>
            </w:r>
            <w:r>
              <w:rPr>
                <w:rFonts w:ascii="Times New Roman" w:hAnsi="Times New Roman" w:cs="Times New Roman"/>
                <w:sz w:val="26"/>
                <w:szCs w:val="26"/>
                <w:lang w:val="vi-VN"/>
              </w:rPr>
              <w:t>ử</w:t>
            </w:r>
            <w:r>
              <w:rPr>
                <w:rFonts w:ascii="Times New Roman" w:hAnsi="Times New Roman" w:cs="Times New Roman"/>
                <w:sz w:val="26"/>
                <w:szCs w:val="26"/>
                <w:lang w:val="vi-VN"/>
              </w:rPr>
              <w:t xml:space="preserve"> lý</w:t>
            </w:r>
          </w:p>
        </w:tc>
        <w:tc>
          <w:tcPr>
            <w:tcW w:w="1760"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Đ</w:t>
            </w:r>
            <w:r>
              <w:rPr>
                <w:rFonts w:ascii="Times New Roman" w:hAnsi="Times New Roman" w:cs="Times New Roman"/>
                <w:sz w:val="26"/>
                <w:szCs w:val="26"/>
                <w:lang w:val="vi-VN"/>
              </w:rPr>
              <w:t>ọ</w:t>
            </w:r>
            <w:r>
              <w:rPr>
                <w:rFonts w:ascii="Times New Roman" w:hAnsi="Times New Roman" w:cs="Times New Roman"/>
                <w:sz w:val="26"/>
                <w:szCs w:val="26"/>
                <w:lang w:val="vi-VN"/>
              </w:rPr>
              <w:t>c/ghi</w:t>
            </w:r>
          </w:p>
        </w:tc>
        <w:tc>
          <w:tcPr>
            <w:tcW w:w="1399" w:type="dxa"/>
          </w:tcPr>
          <w:p w:rsidR="00000D0D" w:rsidRDefault="00000D0D">
            <w:pPr>
              <w:pStyle w:val="NormalWeb"/>
              <w:widowControl/>
              <w:spacing w:beforeAutospacing="0" w:after="100" w:afterAutospacing="0" w:line="360" w:lineRule="auto"/>
              <w:rPr>
                <w:rFonts w:ascii="Times New Roman" w:hAnsi="Times New Roman" w:cs="Times New Roman"/>
                <w:sz w:val="26"/>
                <w:szCs w:val="26"/>
              </w:rPr>
            </w:pPr>
          </w:p>
        </w:tc>
      </w:tr>
      <w:tr w:rsidR="00000D0D">
        <w:trPr>
          <w:trHeight w:val="484"/>
          <w:jc w:val="right"/>
        </w:trPr>
        <w:tc>
          <w:tcPr>
            <w:tcW w:w="175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D2</w:t>
            </w:r>
          </w:p>
        </w:tc>
        <w:tc>
          <w:tcPr>
            <w:tcW w:w="1759" w:type="dxa"/>
          </w:tcPr>
          <w:p w:rsidR="00000D0D" w:rsidRDefault="00000D0D">
            <w:pPr>
              <w:pStyle w:val="NormalWeb"/>
              <w:widowControl/>
              <w:spacing w:beforeAutospacing="0" w:after="100" w:afterAutospacing="0" w:line="360" w:lineRule="auto"/>
              <w:rPr>
                <w:rFonts w:ascii="Times New Roman" w:hAnsi="Times New Roman" w:cs="Times New Roman"/>
                <w:sz w:val="26"/>
                <w:szCs w:val="26"/>
              </w:rPr>
            </w:pPr>
          </w:p>
        </w:tc>
        <w:tc>
          <w:tcPr>
            <w:tcW w:w="175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Ghi</w:t>
            </w:r>
          </w:p>
        </w:tc>
        <w:tc>
          <w:tcPr>
            <w:tcW w:w="1760" w:type="dxa"/>
          </w:tcPr>
          <w:p w:rsidR="00000D0D" w:rsidRDefault="00000D0D">
            <w:pPr>
              <w:pStyle w:val="NormalWeb"/>
              <w:widowControl/>
              <w:spacing w:beforeAutospacing="0" w:after="100" w:afterAutospacing="0" w:line="360" w:lineRule="auto"/>
              <w:rPr>
                <w:rFonts w:ascii="Times New Roman" w:hAnsi="Times New Roman" w:cs="Times New Roman"/>
                <w:sz w:val="26"/>
                <w:szCs w:val="26"/>
              </w:rPr>
            </w:pPr>
          </w:p>
        </w:tc>
        <w:tc>
          <w:tcPr>
            <w:tcW w:w="139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In</w:t>
            </w:r>
          </w:p>
        </w:tc>
      </w:tr>
      <w:tr w:rsidR="00000D0D">
        <w:trPr>
          <w:trHeight w:val="457"/>
          <w:jc w:val="right"/>
        </w:trPr>
        <w:tc>
          <w:tcPr>
            <w:tcW w:w="175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D3</w:t>
            </w:r>
          </w:p>
        </w:tc>
        <w:tc>
          <w:tcPr>
            <w:tcW w:w="175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X</w:t>
            </w:r>
            <w:r>
              <w:rPr>
                <w:rFonts w:ascii="Times New Roman" w:hAnsi="Times New Roman" w:cs="Times New Roman"/>
                <w:sz w:val="26"/>
                <w:szCs w:val="26"/>
                <w:lang w:val="vi-VN"/>
              </w:rPr>
              <w:t>ử</w:t>
            </w:r>
            <w:r>
              <w:rPr>
                <w:rFonts w:ascii="Times New Roman" w:hAnsi="Times New Roman" w:cs="Times New Roman"/>
                <w:sz w:val="26"/>
                <w:szCs w:val="26"/>
                <w:lang w:val="vi-VN"/>
              </w:rPr>
              <w:t xml:space="preserve"> lý</w:t>
            </w:r>
          </w:p>
        </w:tc>
        <w:tc>
          <w:tcPr>
            <w:tcW w:w="1759" w:type="dxa"/>
          </w:tcPr>
          <w:p w:rsidR="00000D0D" w:rsidRDefault="00000D0D">
            <w:pPr>
              <w:pStyle w:val="NormalWeb"/>
              <w:widowControl/>
              <w:spacing w:beforeAutospacing="0" w:after="100" w:afterAutospacing="0" w:line="360" w:lineRule="auto"/>
              <w:rPr>
                <w:rFonts w:ascii="Times New Roman" w:hAnsi="Times New Roman" w:cs="Times New Roman"/>
                <w:sz w:val="26"/>
                <w:szCs w:val="26"/>
              </w:rPr>
            </w:pPr>
          </w:p>
        </w:tc>
        <w:tc>
          <w:tcPr>
            <w:tcW w:w="1760"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Đ</w:t>
            </w:r>
            <w:r>
              <w:rPr>
                <w:rFonts w:ascii="Times New Roman" w:hAnsi="Times New Roman" w:cs="Times New Roman"/>
                <w:sz w:val="26"/>
                <w:szCs w:val="26"/>
                <w:lang w:val="vi-VN"/>
              </w:rPr>
              <w:t>ọ</w:t>
            </w:r>
            <w:r>
              <w:rPr>
                <w:rFonts w:ascii="Times New Roman" w:hAnsi="Times New Roman" w:cs="Times New Roman"/>
                <w:sz w:val="26"/>
                <w:szCs w:val="26"/>
                <w:lang w:val="vi-VN"/>
              </w:rPr>
              <w:t>c</w:t>
            </w:r>
          </w:p>
        </w:tc>
        <w:tc>
          <w:tcPr>
            <w:tcW w:w="1399" w:type="dxa"/>
          </w:tcPr>
          <w:p w:rsidR="00000D0D" w:rsidRDefault="00924B0C">
            <w:pPr>
              <w:pStyle w:val="NormalWeb"/>
              <w:widowControl/>
              <w:spacing w:beforeAutospacing="0" w:after="100" w:afterAutospacing="0" w:line="360" w:lineRule="auto"/>
              <w:rPr>
                <w:rFonts w:ascii="Times New Roman" w:hAnsi="Times New Roman" w:cs="Times New Roman"/>
                <w:sz w:val="26"/>
                <w:szCs w:val="26"/>
                <w:lang w:val="vi-VN"/>
              </w:rPr>
            </w:pPr>
            <w:r>
              <w:rPr>
                <w:rFonts w:ascii="Times New Roman" w:hAnsi="Times New Roman" w:cs="Times New Roman"/>
                <w:sz w:val="26"/>
                <w:szCs w:val="26"/>
                <w:lang w:val="vi-VN"/>
              </w:rPr>
              <w:t>In</w:t>
            </w:r>
          </w:p>
        </w:tc>
      </w:tr>
    </w:tbl>
    <w:p w:rsidR="00000D0D" w:rsidRDefault="00924B0C">
      <w:pPr>
        <w:spacing w:after="10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1: Ma trận quyền truy nhập</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Cơ chế bảo vệ được cung cấp khi ma trận</w:t>
      </w:r>
      <w:r>
        <w:rPr>
          <w:rFonts w:ascii="Times New Roman" w:eastAsia="Times New Roman" w:hAnsi="Times New Roman" w:cs="Times New Roman"/>
          <w:sz w:val="26"/>
          <w:szCs w:val="26"/>
        </w:rPr>
        <w:t xml:space="preserve"> quyền truy nhập được cài đặt, khi đó chúng ta có thể áp dụng các chiến lược bảo vệ bằng cách đặc tả nội dung các phần tử tương ứng của ma trận - xác định các quyền truy xuất ứng với từng miền bảo vệ.</w:t>
      </w:r>
    </w:p>
    <w:p w:rsidR="00000D0D" w:rsidRDefault="00924B0C">
      <w:pPr>
        <w:spacing w:after="100"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 trận quyền truy nhập cũng cung cấp một cơ chế thích </w:t>
      </w:r>
      <w:r>
        <w:rPr>
          <w:rFonts w:ascii="Times New Roman" w:eastAsia="Times New Roman" w:hAnsi="Times New Roman" w:cs="Times New Roman"/>
          <w:sz w:val="26"/>
          <w:szCs w:val="26"/>
        </w:rPr>
        <w:t>hợp để định nghĩa và thực hiện một sự kiểm soát nghiêm ngặt mối liên hệ giữa các chủ và khách thể.</w:t>
      </w:r>
    </w:p>
    <w:p w:rsidR="00000D0D" w:rsidRDefault="00924B0C">
      <w:pPr>
        <w:numPr>
          <w:ilvl w:val="1"/>
          <w:numId w:val="1"/>
        </w:numPr>
        <w:spacing w:after="100" w:line="360" w:lineRule="auto"/>
        <w:rPr>
          <w:rFonts w:ascii="Times New Roman" w:eastAsia="Times New Roman" w:hAnsi="Times New Roman" w:cs="Times New Roman"/>
          <w:b/>
          <w:i/>
          <w:sz w:val="26"/>
          <w:szCs w:val="26"/>
        </w:rPr>
      </w:pPr>
      <w:bookmarkStart w:id="10" w:name="_2s8eyo1" w:colFirst="0" w:colLast="0"/>
      <w:bookmarkEnd w:id="10"/>
      <w:r>
        <w:rPr>
          <w:rFonts w:ascii="Times New Roman" w:eastAsia="Times New Roman" w:hAnsi="Times New Roman" w:cs="Times New Roman"/>
          <w:b/>
          <w:i/>
          <w:sz w:val="26"/>
          <w:szCs w:val="26"/>
        </w:rPr>
        <w:t>An toàn hệ thống</w:t>
      </w:r>
    </w:p>
    <w:p w:rsidR="00000D0D" w:rsidRDefault="00924B0C">
      <w:pPr>
        <w:numPr>
          <w:ilvl w:val="2"/>
          <w:numId w:val="1"/>
        </w:numPr>
        <w:spacing w:before="80" w:after="80" w:line="360" w:lineRule="auto"/>
        <w:jc w:val="both"/>
        <w:rPr>
          <w:rFonts w:ascii="Times New Roman" w:eastAsia="Times New Roman" w:hAnsi="Times New Roman" w:cs="Times New Roman"/>
          <w:i/>
          <w:sz w:val="26"/>
          <w:szCs w:val="26"/>
        </w:rPr>
      </w:pPr>
      <w:bookmarkStart w:id="11" w:name="_17dp8vu" w:colFirst="0" w:colLast="0"/>
      <w:bookmarkEnd w:id="11"/>
      <w:r>
        <w:rPr>
          <w:rFonts w:ascii="Times New Roman" w:eastAsia="Times New Roman" w:hAnsi="Times New Roman" w:cs="Times New Roman"/>
          <w:i/>
          <w:sz w:val="26"/>
          <w:szCs w:val="26"/>
        </w:rPr>
        <w:t xml:space="preserve"> Các vấn đề về an toàn hệ thống</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coi là an toàn nếu các tài nguyên được sử dụng đúng quy định trong mọi hoàn cảnh, điều này khó</w:t>
      </w:r>
      <w:r>
        <w:rPr>
          <w:rFonts w:ascii="Times New Roman" w:eastAsia="Times New Roman" w:hAnsi="Times New Roman" w:cs="Times New Roman"/>
          <w:sz w:val="26"/>
          <w:szCs w:val="26"/>
        </w:rPr>
        <w:t xml:space="preserve"> có thể đạt được trong thực tế. Thông thường, cơ chế an toàn hệ thống bị vi phạm vì các nguyên nhân vô tình hoặc cố ý. Việc ngăn chặn các nguyên nhân cố ý là rất khó khăn và gần như không thể đạt hiệu quả hoàn toàn.</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đảm an toàn hệ thống ở cấp cao như c</w:t>
      </w:r>
      <w:r>
        <w:rPr>
          <w:rFonts w:ascii="Times New Roman" w:eastAsia="Times New Roman" w:hAnsi="Times New Roman" w:cs="Times New Roman"/>
          <w:sz w:val="26"/>
          <w:szCs w:val="26"/>
        </w:rPr>
        <w:t>hống lại các nguyên nhân hỏa hoạn, thiên tai, mất điện,… cần được thực hiện ở mức độ vật lý (các trang thiết bị đảm bảo an toàn cho hệ thống) và nhân sự (chọn lựa các nhân viên tin cậy làm việc trong hệ thống). Nếu an toàn môi trường được đảm bảo thì an to</w:t>
      </w:r>
      <w:r>
        <w:rPr>
          <w:rFonts w:ascii="Times New Roman" w:eastAsia="Times New Roman" w:hAnsi="Times New Roman" w:cs="Times New Roman"/>
          <w:sz w:val="26"/>
          <w:szCs w:val="26"/>
        </w:rPr>
        <w:t>àn của hệ thống sẽ được duy trì tốt nhờ các cơ chế của hệ điều hành.</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chú ý rằng nếu bảo vệ hệ thống có thể đạt độ tin cậy 100% thì các cơ chế an toàn hệ thống được cung cấp chỉ nhằm ngăn chặn bớt các tình huống bất lợi hơn là đạt đến độ an toàn tuyệt đ</w:t>
      </w:r>
      <w:r>
        <w:rPr>
          <w:rFonts w:ascii="Times New Roman" w:eastAsia="Times New Roman" w:hAnsi="Times New Roman" w:cs="Times New Roman"/>
          <w:sz w:val="26"/>
          <w:szCs w:val="26"/>
        </w:rPr>
        <w:t>ối</w:t>
      </w:r>
    </w:p>
    <w:p w:rsidR="00000D0D" w:rsidRDefault="00924B0C">
      <w:pPr>
        <w:numPr>
          <w:ilvl w:val="2"/>
          <w:numId w:val="1"/>
        </w:numPr>
        <w:spacing w:before="80" w:after="80" w:line="360" w:lineRule="auto"/>
        <w:jc w:val="both"/>
        <w:rPr>
          <w:rFonts w:ascii="Times New Roman" w:eastAsia="Times New Roman" w:hAnsi="Times New Roman" w:cs="Times New Roman"/>
          <w:i/>
          <w:sz w:val="26"/>
          <w:szCs w:val="26"/>
        </w:rPr>
      </w:pPr>
      <w:bookmarkStart w:id="12" w:name="_3rdcrjn" w:colFirst="0" w:colLast="0"/>
      <w:bookmarkEnd w:id="12"/>
      <w:r>
        <w:rPr>
          <w:rFonts w:ascii="Times New Roman" w:eastAsia="Times New Roman" w:hAnsi="Times New Roman" w:cs="Times New Roman"/>
          <w:i/>
          <w:sz w:val="26"/>
          <w:szCs w:val="26"/>
        </w:rPr>
        <w:t>Các cơ chế an toàn hệ thống</w:t>
      </w:r>
    </w:p>
    <w:p w:rsidR="00000D0D" w:rsidRDefault="00924B0C">
      <w:pPr>
        <w:numPr>
          <w:ilvl w:val="3"/>
          <w:numId w:val="1"/>
        </w:numPr>
        <w:spacing w:before="80" w:after="80" w:line="360" w:lineRule="auto"/>
        <w:jc w:val="both"/>
        <w:rPr>
          <w:rFonts w:ascii="Times New Roman" w:eastAsia="Times New Roman" w:hAnsi="Times New Roman" w:cs="Times New Roman"/>
          <w:sz w:val="26"/>
          <w:szCs w:val="26"/>
        </w:rPr>
      </w:pPr>
      <w:bookmarkStart w:id="13" w:name="_26in1rg" w:colFirst="0" w:colLast="0"/>
      <w:bookmarkEnd w:id="13"/>
      <w:r>
        <w:rPr>
          <w:rFonts w:ascii="Times New Roman" w:eastAsia="Times New Roman" w:hAnsi="Times New Roman" w:cs="Times New Roman"/>
          <w:sz w:val="26"/>
          <w:szCs w:val="26"/>
        </w:rPr>
        <w:t>Kiểm định danh tính</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đảm bảo an toàn, hệ điều hành cần phải giải quyết tốt vấn đề kiểm định danh tính (authentication). Hoạt động của hệ thống bảo vệ phụ thuộc vào khả năng xác định các tiến trình đang xử lý. Khả năng này đ</w:t>
      </w:r>
      <w:r>
        <w:rPr>
          <w:rFonts w:ascii="Times New Roman" w:eastAsia="Times New Roman" w:hAnsi="Times New Roman" w:cs="Times New Roman"/>
          <w:sz w:val="26"/>
          <w:szCs w:val="26"/>
        </w:rPr>
        <w:t>ến lượt nó lại phụ thuộc vào việc xác định người dung đang sử dụng hệ thống để có thể kiểm tra người dùng này được phép thao tác trên những tài nguyên nào.</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Cách tiếp cận phổ biến nhất để giải quyết vấn đề là sử dụng mật khẩu (password) để kiểm định danh tí</w:t>
      </w:r>
      <w:r>
        <w:rPr>
          <w:rFonts w:ascii="Times New Roman" w:eastAsia="Times New Roman" w:hAnsi="Times New Roman" w:cs="Times New Roman"/>
          <w:sz w:val="26"/>
          <w:szCs w:val="26"/>
        </w:rPr>
        <w:t xml:space="preserve">nh của người sử dụng. Mỗi khi người dùng muốn sử dụng một tài nguyên, hệ thống sẽ so sánh mật khẩu của họ nhập vào với mật khẩu </w:t>
      </w:r>
      <w:r>
        <w:rPr>
          <w:rFonts w:ascii="Times New Roman" w:eastAsia="Times New Roman" w:hAnsi="Times New Roman" w:cs="Times New Roman"/>
          <w:sz w:val="26"/>
          <w:szCs w:val="26"/>
        </w:rPr>
        <w:lastRenderedPageBreak/>
        <w:t>được lưu trữ, nếu đúng họ mới được phép sử dụng tài nguyên. Mật khẩu có thể được áp dụng để bảo vệ cho từng đối tượng trong hệ t</w:t>
      </w:r>
      <w:r>
        <w:rPr>
          <w:rFonts w:ascii="Times New Roman" w:eastAsia="Times New Roman" w:hAnsi="Times New Roman" w:cs="Times New Roman"/>
          <w:sz w:val="26"/>
          <w:szCs w:val="26"/>
        </w:rPr>
        <w:t>hống, thậm chí cùng một đối tượng sẽ có các mật khẩu khác nhau tương ứng với các quyền truy cập khác nhau.</w:t>
      </w:r>
    </w:p>
    <w:p w:rsidR="00000D0D" w:rsidRDefault="00924B0C">
      <w:pPr>
        <w:spacing w:before="80" w:after="8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Cơ chế mật khẩu rất đơn giản và dễ sử dụng do đó được các hệ điều hành áp dụng rộng rãi, tuy nhiên điểm yếu nghiêm trọng của nó là khả năng bảo mật </w:t>
      </w:r>
      <w:r>
        <w:rPr>
          <w:rFonts w:ascii="Times New Roman" w:eastAsia="Times New Roman" w:hAnsi="Times New Roman" w:cs="Times New Roman"/>
          <w:sz w:val="26"/>
          <w:szCs w:val="26"/>
        </w:rPr>
        <w:t>mật khẩu rất khó đạt được sự hoàn hảo. Những tác nhân tiêu cực có thể tìm ra mật khẩu của người khác nhờ nhiều cách thức khác nhau.</w:t>
      </w:r>
    </w:p>
    <w:p w:rsidR="00000D0D" w:rsidRDefault="00924B0C">
      <w:pPr>
        <w:numPr>
          <w:ilvl w:val="3"/>
          <w:numId w:val="1"/>
        </w:numPr>
        <w:spacing w:before="80" w:after="80" w:line="360" w:lineRule="auto"/>
        <w:jc w:val="both"/>
        <w:rPr>
          <w:rFonts w:ascii="Times New Roman" w:eastAsia="Times New Roman" w:hAnsi="Times New Roman" w:cs="Times New Roman"/>
          <w:sz w:val="26"/>
          <w:szCs w:val="26"/>
        </w:rPr>
      </w:pPr>
      <w:bookmarkStart w:id="14" w:name="_lnxbz9" w:colFirst="0" w:colLast="0"/>
      <w:bookmarkEnd w:id="14"/>
      <w:r>
        <w:rPr>
          <w:rFonts w:ascii="Times New Roman" w:eastAsia="Times New Roman" w:hAnsi="Times New Roman" w:cs="Times New Roman"/>
          <w:sz w:val="26"/>
          <w:szCs w:val="26"/>
        </w:rPr>
        <w:t>Ngăn chặn nguyên nhân từ phía các chương trình</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môi trường hoạt động mà một chương trình được tạo lập bởi một người lại</w:t>
      </w:r>
      <w:r>
        <w:rPr>
          <w:rFonts w:ascii="Times New Roman" w:eastAsia="Times New Roman" w:hAnsi="Times New Roman" w:cs="Times New Roman"/>
          <w:sz w:val="26"/>
          <w:szCs w:val="26"/>
        </w:rPr>
        <w:t xml:space="preserve"> có thể được người khác sử dụng rất có thể sẽ xảy ra các tình huống sử dụng sai chức năng, từ đó dẫn tới những hậu quả không lường trước. Hai trường hợp điển hình gây mất an toàn hệ thống có  thể đề xuất là:</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Ngựa thành Troy: Khi người sử dụng A kích hoạt</w:t>
      </w:r>
      <w:r>
        <w:rPr>
          <w:rFonts w:ascii="Times New Roman" w:eastAsia="Times New Roman" w:hAnsi="Times New Roman" w:cs="Times New Roman"/>
          <w:sz w:val="26"/>
          <w:szCs w:val="26"/>
          <w:highlight w:val="white"/>
        </w:rPr>
        <w:t xml:space="preserve"> một chương trình (do người sử dụng B viết) dưới danh nghĩa của mình (trong miền bảo vệ được gán tương ứng cho người sử dụng A), chương trình này có thể trở thành “chú ngựa thành Troy” vì khi đó các đoạn lệnh trong chương trình có thể thao tác với các tài </w:t>
      </w:r>
      <w:r>
        <w:rPr>
          <w:rFonts w:ascii="Times New Roman" w:eastAsia="Times New Roman" w:hAnsi="Times New Roman" w:cs="Times New Roman"/>
          <w:sz w:val="26"/>
          <w:szCs w:val="26"/>
          <w:highlight w:val="white"/>
        </w:rPr>
        <w:t>nguyên mà người sử dụng A có quyền nhưng người sử dụng B lại bị cấm. Những chương trình kiểu này đã lợi dụng hoàn cảnh để gây ra các tác hại đáng tiếc.</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Lỗ hổng bảo mật (Trap-door): Mối đe dọa đặc biệt nguy hiểm và khó chống đỡ do vô tình hoặc cố ý của cá</w:t>
      </w:r>
      <w:r>
        <w:rPr>
          <w:rFonts w:ascii="Times New Roman" w:eastAsia="Times New Roman" w:hAnsi="Times New Roman" w:cs="Times New Roman"/>
          <w:sz w:val="26"/>
          <w:szCs w:val="26"/>
          <w:highlight w:val="white"/>
        </w:rPr>
        <w:t>c lập trình viên khi xây dựng chương trình. Các lập trình viên có thể để lại một “cánh cửa nhỏ” trong phần mềm của họ để thông qua đó can thiệp vào hệ thống. Chính “cách cửa nhỏ này” đã tạo cơ chế cho các hacker xâm nhập và phá hoại hệ thống của người sử d</w:t>
      </w:r>
      <w:r>
        <w:rPr>
          <w:rFonts w:ascii="Times New Roman" w:eastAsia="Times New Roman" w:hAnsi="Times New Roman" w:cs="Times New Roman"/>
          <w:sz w:val="26"/>
          <w:szCs w:val="26"/>
          <w:highlight w:val="white"/>
        </w:rPr>
        <w:t>ụng. Việc phát hiện các “các cánh cửa nhỏ” để đối phó rất phức tạp vì cần phải tiến hành phân tích chương trình nguồn để tìm ra chỗ sơ hở.</w:t>
      </w:r>
    </w:p>
    <w:p w:rsidR="00000D0D" w:rsidRDefault="00924B0C">
      <w:pPr>
        <w:numPr>
          <w:ilvl w:val="3"/>
          <w:numId w:val="1"/>
        </w:numPr>
        <w:spacing w:before="80" w:after="80" w:line="360" w:lineRule="auto"/>
        <w:jc w:val="both"/>
        <w:rPr>
          <w:rFonts w:ascii="Times New Roman" w:eastAsia="Times New Roman" w:hAnsi="Times New Roman" w:cs="Times New Roman"/>
          <w:sz w:val="26"/>
          <w:szCs w:val="26"/>
        </w:rPr>
      </w:pPr>
      <w:bookmarkStart w:id="15" w:name="_35nkun2" w:colFirst="0" w:colLast="0"/>
      <w:bookmarkEnd w:id="15"/>
      <w:r>
        <w:rPr>
          <w:rFonts w:ascii="Times New Roman" w:eastAsia="Times New Roman" w:hAnsi="Times New Roman" w:cs="Times New Roman"/>
          <w:sz w:val="26"/>
          <w:szCs w:val="26"/>
          <w:highlight w:val="white"/>
        </w:rPr>
        <w:t>Ngăn chặn nguyên nhân từ phía hệ thống </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Hầu hết các tiến trình hoạt động trong hệ thống đều có thể tạo ra các tiến tr</w:t>
      </w:r>
      <w:r>
        <w:rPr>
          <w:rFonts w:ascii="Times New Roman" w:eastAsia="Times New Roman" w:hAnsi="Times New Roman" w:cs="Times New Roman"/>
          <w:sz w:val="26"/>
          <w:szCs w:val="26"/>
          <w:highlight w:val="white"/>
        </w:rPr>
        <w:t>ình con. Trong cơ chế hoạt động này, các tài nguyên hệ thống rất dễ bị sử dụng sai mục đích gây mất an toàn cho hệ thống. Hai mối đe dọa biến theo phương pháp này là:</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lastRenderedPageBreak/>
        <w:t xml:space="preserve">- Các chương trình sâu (Worm): Một chương trình sâu là chương trình lợi dụng cơ chế phát </w:t>
      </w:r>
      <w:r>
        <w:rPr>
          <w:rFonts w:ascii="Times New Roman" w:eastAsia="Times New Roman" w:hAnsi="Times New Roman" w:cs="Times New Roman"/>
          <w:sz w:val="26"/>
          <w:szCs w:val="26"/>
          <w:highlight w:val="white"/>
        </w:rPr>
        <w:t>sinh ra các tiến trình con của hệ thống để đánh bại chính hệ thống .Chương trình sâu có khả năng tự động phát sinh các bản sao trong hệ thống sau đó chiếm dụng tài nguyên, làm ngưng trệ hoạt động của các tiền trình khác và toàn bộ hệ thống.</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Các chương tr</w:t>
      </w:r>
      <w:r>
        <w:rPr>
          <w:rFonts w:ascii="Times New Roman" w:eastAsia="Times New Roman" w:hAnsi="Times New Roman" w:cs="Times New Roman"/>
          <w:sz w:val="26"/>
          <w:szCs w:val="26"/>
          <w:highlight w:val="white"/>
        </w:rPr>
        <w:t xml:space="preserve">ình virus: Virus là một chương trình phá hoại khá nguy hiểm đối với các hệ thống thông tin. Khác với các chương trình sâu là những chương trình hoàn chỉnh, virus chỉ là các đoạn mã có khả năng lây nhiễm vào các chương trình chính thống và từ đó tàn phá hệ </w:t>
      </w:r>
      <w:r>
        <w:rPr>
          <w:rFonts w:ascii="Times New Roman" w:eastAsia="Times New Roman" w:hAnsi="Times New Roman" w:cs="Times New Roman"/>
          <w:sz w:val="26"/>
          <w:szCs w:val="26"/>
          <w:highlight w:val="white"/>
        </w:rPr>
        <w:t>thống.</w:t>
      </w:r>
    </w:p>
    <w:p w:rsidR="00000D0D" w:rsidRDefault="00924B0C">
      <w:pPr>
        <w:numPr>
          <w:ilvl w:val="3"/>
          <w:numId w:val="1"/>
        </w:numPr>
        <w:spacing w:before="80" w:after="80" w:line="360" w:lineRule="auto"/>
        <w:jc w:val="both"/>
        <w:rPr>
          <w:rFonts w:ascii="Times New Roman" w:eastAsia="Times New Roman" w:hAnsi="Times New Roman" w:cs="Times New Roman"/>
          <w:sz w:val="26"/>
          <w:szCs w:val="26"/>
        </w:rPr>
      </w:pPr>
      <w:bookmarkStart w:id="16" w:name="_1ksv4uv" w:colFirst="0" w:colLast="0"/>
      <w:bookmarkEnd w:id="16"/>
      <w:r>
        <w:rPr>
          <w:rFonts w:ascii="Times New Roman" w:eastAsia="Times New Roman" w:hAnsi="Times New Roman" w:cs="Times New Roman"/>
          <w:sz w:val="26"/>
          <w:szCs w:val="26"/>
          <w:highlight w:val="white"/>
        </w:rPr>
        <w:t>Giám sát các nguyên nhân </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Nhìn chung, việc đảm bảo an toàn hệ thống là rất phức tạp vì nó liên quan tới yếu tố con người. Hệ điều hành chỉ chó thể áp dụng một số biện pháp để giảm bớt thiệt hại như lập lập nhật ký sự kiện để ghi nhận các tình huống </w:t>
      </w:r>
      <w:r>
        <w:rPr>
          <w:rFonts w:ascii="Times New Roman" w:eastAsia="Times New Roman" w:hAnsi="Times New Roman" w:cs="Times New Roman"/>
          <w:sz w:val="26"/>
          <w:szCs w:val="26"/>
          <w:highlight w:val="white"/>
        </w:rPr>
        <w:t>xảy ra trong hệ thống. Ví dụ như theo dõi:</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Người sử dụng cố gắng nhập mật khẩu nhiều lần.</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Cá tiến trình với định danh nghi ngờ không được ủy quyền.</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Các tiến trình lạ trong các thư mục hệ thống.</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Các chương trình kéo dài thời gian xử lí một cách đáng</w:t>
      </w:r>
      <w:r>
        <w:rPr>
          <w:rFonts w:ascii="Times New Roman" w:eastAsia="Times New Roman" w:hAnsi="Times New Roman" w:cs="Times New Roman"/>
          <w:sz w:val="26"/>
          <w:szCs w:val="26"/>
          <w:highlight w:val="white"/>
        </w:rPr>
        <w:t xml:space="preserve"> ngờ.</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Các tệp tin và thư mục bị khóa không hợp lý.</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Kích thước các chương trình hệ thống bị thay đổi…</w:t>
      </w:r>
    </w:p>
    <w:p w:rsidR="00000D0D" w:rsidRDefault="00924B0C">
      <w:pPr>
        <w:spacing w:before="80" w:after="8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Việc kiểm tra thường kỳ và ghi nhận những thông tin này giúp hệ thống phát hiện kịp thời các nguy cơ, cho phép phân tích, dự đoán và tìm phương pháp đố</w:t>
      </w:r>
      <w:r>
        <w:rPr>
          <w:rFonts w:ascii="Times New Roman" w:eastAsia="Times New Roman" w:hAnsi="Times New Roman" w:cs="Times New Roman"/>
          <w:sz w:val="26"/>
          <w:szCs w:val="26"/>
          <w:highlight w:val="white"/>
        </w:rPr>
        <w:t>i phó.</w:t>
      </w:r>
    </w:p>
    <w:p w:rsidR="00000D0D" w:rsidRDefault="00924B0C">
      <w:pPr>
        <w:numPr>
          <w:ilvl w:val="1"/>
          <w:numId w:val="1"/>
        </w:numPr>
        <w:spacing w:after="100" w:line="360" w:lineRule="auto"/>
        <w:rPr>
          <w:rFonts w:ascii="Times New Roman" w:eastAsia="Times New Roman" w:hAnsi="Times New Roman" w:cs="Times New Roman"/>
          <w:b/>
          <w:i/>
          <w:sz w:val="26"/>
          <w:szCs w:val="26"/>
        </w:rPr>
      </w:pPr>
      <w:bookmarkStart w:id="17" w:name="_44sinio" w:colFirst="0" w:colLast="0"/>
      <w:bookmarkEnd w:id="17"/>
      <w:r>
        <w:rPr>
          <w:rFonts w:ascii="Times New Roman" w:eastAsia="Times New Roman" w:hAnsi="Times New Roman" w:cs="Times New Roman"/>
          <w:b/>
          <w:i/>
          <w:sz w:val="26"/>
          <w:szCs w:val="26"/>
        </w:rPr>
        <w:t>Lệnh Chmod</w:t>
      </w:r>
    </w:p>
    <w:p w:rsidR="00000D0D" w:rsidRDefault="00924B0C">
      <w:pPr>
        <w:pBdr>
          <w:top w:val="none" w:sz="0" w:space="0" w:color="000000"/>
          <w:left w:val="none" w:sz="0" w:space="0" w:color="000000"/>
          <w:bottom w:val="none" w:sz="0" w:space="0" w:color="000000"/>
          <w:right w:val="none" w:sz="0" w:space="0" w:color="000000"/>
        </w:pBdr>
        <w:shd w:val="clear" w:color="auto" w:fill="FFFFFF"/>
        <w:spacing w:after="252" w:line="360" w:lineRule="auto"/>
        <w:ind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highlight w:val="white"/>
        </w:rPr>
        <w:t>Change Mode – Chmod (chế độ thay đổi) là một lệnh Linux được sử dụng để đặt quyền Đọc, Viết  và Thực thi cho các loại người dùng khác nhau. </w:t>
      </w:r>
    </w:p>
    <w:p w:rsidR="00000D0D" w:rsidRDefault="00924B0C">
      <w:pPr>
        <w:pBdr>
          <w:top w:val="none" w:sz="0" w:space="0" w:color="000000"/>
          <w:left w:val="none" w:sz="0" w:space="0" w:color="000000"/>
          <w:bottom w:val="none" w:sz="0" w:space="0" w:color="000000"/>
          <w:right w:val="none" w:sz="0" w:space="0" w:color="000000"/>
        </w:pBdr>
        <w:spacing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color w:val="333333"/>
          <w:sz w:val="26"/>
          <w:szCs w:val="26"/>
          <w:highlight w:val="white"/>
        </w:rPr>
        <w:t>Chmod chính là thao tác thay đổi các quyền sau:</w:t>
      </w:r>
    </w:p>
    <w:p w:rsidR="00000D0D" w:rsidRDefault="00924B0C">
      <w:pPr>
        <w:pBdr>
          <w:top w:val="none" w:sz="0" w:space="0" w:color="000000"/>
          <w:left w:val="none" w:sz="0" w:space="0" w:color="000000"/>
          <w:bottom w:val="none" w:sz="0" w:space="0" w:color="000000"/>
          <w:right w:val="none" w:sz="0" w:space="0" w:color="000000"/>
        </w:pBdr>
        <w:shd w:val="clear" w:color="auto" w:fill="FFFFFF"/>
        <w:spacing w:after="252" w:line="360" w:lineRule="auto"/>
        <w:ind w:left="420" w:firstLine="4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highlight w:val="white"/>
        </w:rPr>
        <w:lastRenderedPageBreak/>
        <w:t xml:space="preserve">-  “Read” (Đọc): viết tắt là “r”, và được biểu </w:t>
      </w:r>
      <w:r>
        <w:rPr>
          <w:rFonts w:ascii="Times New Roman" w:eastAsia="Times New Roman" w:hAnsi="Times New Roman" w:cs="Times New Roman"/>
          <w:color w:val="333333"/>
          <w:sz w:val="26"/>
          <w:szCs w:val="26"/>
          <w:highlight w:val="white"/>
        </w:rPr>
        <w:t>diễn bằng số 4</w:t>
      </w:r>
      <w:r>
        <w:rPr>
          <w:rFonts w:ascii="Times New Roman" w:eastAsia="Times New Roman" w:hAnsi="Times New Roman" w:cs="Times New Roman"/>
          <w:color w:val="333333"/>
          <w:sz w:val="26"/>
          <w:szCs w:val="26"/>
          <w:highlight w:val="white"/>
        </w:rPr>
        <w:br/>
      </w:r>
      <w:r>
        <w:rPr>
          <w:rFonts w:ascii="Times New Roman" w:eastAsia="Times New Roman" w:hAnsi="Times New Roman" w:cs="Times New Roman"/>
          <w:color w:val="333333"/>
          <w:sz w:val="26"/>
          <w:szCs w:val="26"/>
          <w:highlight w:val="white"/>
        </w:rPr>
        <w:tab/>
        <w:t>-  “Write” (Ghi / Chỉnh sửa): viết tắt là “w”, và được biểu diễn bằng số 2</w:t>
      </w:r>
      <w:r>
        <w:rPr>
          <w:rFonts w:ascii="Times New Roman" w:eastAsia="Times New Roman" w:hAnsi="Times New Roman" w:cs="Times New Roman"/>
          <w:color w:val="333333"/>
          <w:sz w:val="26"/>
          <w:szCs w:val="26"/>
          <w:highlight w:val="white"/>
        </w:rPr>
        <w:br/>
      </w:r>
      <w:r>
        <w:rPr>
          <w:rFonts w:ascii="Times New Roman" w:eastAsia="Times New Roman" w:hAnsi="Times New Roman" w:cs="Times New Roman"/>
          <w:color w:val="333333"/>
          <w:sz w:val="26"/>
          <w:szCs w:val="26"/>
          <w:highlight w:val="white"/>
        </w:rPr>
        <w:tab/>
        <w:t>-  “Execute” (Thực thi): viết tắt là “x”, và được biểu diễn bằng số 1</w:t>
      </w:r>
    </w:p>
    <w:p w:rsidR="00000D0D" w:rsidRDefault="00924B0C">
      <w:pPr>
        <w:pBdr>
          <w:top w:val="none" w:sz="0" w:space="0" w:color="000000"/>
          <w:left w:val="none" w:sz="0" w:space="0" w:color="000000"/>
          <w:bottom w:val="none" w:sz="0" w:space="0" w:color="000000"/>
          <w:right w:val="none" w:sz="0" w:space="0" w:color="000000"/>
        </w:pBdr>
        <w:spacing w:line="360" w:lineRule="auto"/>
        <w:ind w:left="60" w:firstLine="419"/>
        <w:rPr>
          <w:rFonts w:ascii="Times New Roman" w:eastAsia="Times New Roman" w:hAnsi="Times New Roman" w:cs="Times New Roman"/>
          <w:sz w:val="26"/>
          <w:szCs w:val="26"/>
        </w:rPr>
      </w:pPr>
      <w:r>
        <w:rPr>
          <w:rFonts w:ascii="Times New Roman" w:eastAsia="Times New Roman" w:hAnsi="Times New Roman" w:cs="Times New Roman"/>
          <w:color w:val="333333"/>
          <w:sz w:val="26"/>
          <w:szCs w:val="26"/>
          <w:highlight w:val="white"/>
        </w:rPr>
        <w:t>Chmod cùng lúc thay đổi quyền hạn trên các file/thư mục với các đối tượng sau:</w:t>
      </w:r>
    </w:p>
    <w:p w:rsidR="00000D0D" w:rsidRDefault="00924B0C">
      <w:pPr>
        <w:pBdr>
          <w:top w:val="none" w:sz="0" w:space="0" w:color="000000"/>
          <w:left w:val="none" w:sz="0" w:space="0" w:color="000000"/>
          <w:bottom w:val="none" w:sz="0" w:space="0" w:color="000000"/>
          <w:right w:val="none" w:sz="0" w:space="0" w:color="000000"/>
        </w:pBdr>
        <w:shd w:val="clear" w:color="auto" w:fill="FFFFFF"/>
        <w:spacing w:after="252" w:line="360" w:lineRule="auto"/>
        <w:ind w:left="420" w:firstLine="4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highlight w:val="white"/>
        </w:rPr>
        <w:t>-   “Owner” – c</w:t>
      </w:r>
      <w:r>
        <w:rPr>
          <w:rFonts w:ascii="Times New Roman" w:eastAsia="Times New Roman" w:hAnsi="Times New Roman" w:cs="Times New Roman"/>
          <w:color w:val="333333"/>
          <w:sz w:val="26"/>
          <w:szCs w:val="26"/>
          <w:highlight w:val="white"/>
        </w:rPr>
        <w:t>hủ sở hữu của file/thư mục</w:t>
      </w:r>
      <w:r>
        <w:rPr>
          <w:rFonts w:ascii="Times New Roman" w:eastAsia="Times New Roman" w:hAnsi="Times New Roman" w:cs="Times New Roman"/>
          <w:color w:val="333333"/>
          <w:sz w:val="26"/>
          <w:szCs w:val="26"/>
          <w:highlight w:val="white"/>
        </w:rPr>
        <w:br/>
      </w:r>
      <w:r>
        <w:rPr>
          <w:rFonts w:ascii="Times New Roman" w:eastAsia="Times New Roman" w:hAnsi="Times New Roman" w:cs="Times New Roman"/>
          <w:color w:val="333333"/>
          <w:sz w:val="26"/>
          <w:szCs w:val="26"/>
          <w:highlight w:val="white"/>
        </w:rPr>
        <w:tab/>
        <w:t>-   “Group” – Nhóm mà Owner là thành viên</w:t>
      </w:r>
      <w:r>
        <w:rPr>
          <w:rFonts w:ascii="Times New Roman" w:eastAsia="Times New Roman" w:hAnsi="Times New Roman" w:cs="Times New Roman"/>
          <w:color w:val="333333"/>
          <w:sz w:val="26"/>
          <w:szCs w:val="26"/>
          <w:highlight w:val="white"/>
        </w:rPr>
        <w:br/>
      </w:r>
      <w:r>
        <w:rPr>
          <w:rFonts w:ascii="Times New Roman" w:eastAsia="Times New Roman" w:hAnsi="Times New Roman" w:cs="Times New Roman"/>
          <w:color w:val="333333"/>
          <w:sz w:val="26"/>
          <w:szCs w:val="26"/>
          <w:highlight w:val="white"/>
        </w:rPr>
        <w:tab/>
        <w:t>-   “Public / Others/ Everybody”: những người còn lại</w:t>
      </w:r>
    </w:p>
    <w:p w:rsidR="00000D0D" w:rsidRDefault="00924B0C">
      <w:pPr>
        <w:pBdr>
          <w:top w:val="none" w:sz="0" w:space="0" w:color="000000"/>
          <w:left w:val="none" w:sz="0" w:space="0" w:color="000000"/>
          <w:bottom w:val="none" w:sz="0" w:space="0" w:color="000000"/>
          <w:right w:val="none" w:sz="0" w:space="0" w:color="000000"/>
        </w:pBdr>
        <w:spacing w:line="360" w:lineRule="auto"/>
        <w:ind w:left="60" w:firstLine="419"/>
        <w:rPr>
          <w:rFonts w:ascii="Times New Roman" w:eastAsia="Times New Roman" w:hAnsi="Times New Roman" w:cs="Times New Roman"/>
          <w:sz w:val="26"/>
          <w:szCs w:val="26"/>
        </w:rPr>
      </w:pPr>
      <w:r>
        <w:rPr>
          <w:rFonts w:ascii="Times New Roman" w:eastAsia="Times New Roman" w:hAnsi="Times New Roman" w:cs="Times New Roman"/>
          <w:color w:val="333333"/>
          <w:sz w:val="26"/>
          <w:szCs w:val="26"/>
          <w:highlight w:val="white"/>
        </w:rPr>
        <w:t>Chmod 755 có nghĩa như sau :</w:t>
      </w:r>
    </w:p>
    <w:p w:rsidR="00000D0D" w:rsidRDefault="00924B0C">
      <w:pPr>
        <w:pBdr>
          <w:top w:val="none" w:sz="0" w:space="0" w:color="000000"/>
          <w:left w:val="none" w:sz="0" w:space="0" w:color="000000"/>
          <w:bottom w:val="none" w:sz="0" w:space="0" w:color="000000"/>
          <w:right w:val="none" w:sz="0" w:space="0" w:color="000000"/>
        </w:pBdr>
        <w:shd w:val="clear" w:color="auto" w:fill="FFFFFF"/>
        <w:spacing w:after="252" w:line="360" w:lineRule="auto"/>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highlight w:val="white"/>
          <w:lang w:val="en-US"/>
        </w:rPr>
        <w:drawing>
          <wp:inline distT="0" distB="0" distL="114300" distR="114300">
            <wp:extent cx="2181225" cy="1314450"/>
            <wp:effectExtent l="0" t="0" r="0" b="0"/>
            <wp:docPr id="4" name="image2.png" descr="Chmod là gì? Cách Chmod như thế nào? 2"/>
            <wp:cNvGraphicFramePr/>
            <a:graphic xmlns:a="http://schemas.openxmlformats.org/drawingml/2006/main">
              <a:graphicData uri="http://schemas.openxmlformats.org/drawingml/2006/picture">
                <pic:pic xmlns:pic="http://schemas.openxmlformats.org/drawingml/2006/picture">
                  <pic:nvPicPr>
                    <pic:cNvPr id="4" name="image2.png" descr="Chmod là gì? Cách Chmod như thế nào? 2"/>
                    <pic:cNvPicPr preferRelativeResize="0"/>
                  </pic:nvPicPr>
                  <pic:blipFill>
                    <a:blip r:embed="rId11"/>
                    <a:srcRect/>
                    <a:stretch>
                      <a:fillRect/>
                    </a:stretch>
                  </pic:blipFill>
                  <pic:spPr>
                    <a:xfrm>
                      <a:off x="0" y="0"/>
                      <a:ext cx="2181225" cy="1314450"/>
                    </a:xfrm>
                    <a:prstGeom prst="rect">
                      <a:avLst/>
                    </a:prstGeom>
                  </pic:spPr>
                </pic:pic>
              </a:graphicData>
            </a:graphic>
          </wp:inline>
        </w:drawing>
      </w:r>
    </w:p>
    <w:p w:rsidR="00000D0D" w:rsidRDefault="00924B0C">
      <w:pPr>
        <w:pBdr>
          <w:top w:val="none" w:sz="0" w:space="0" w:color="000000"/>
          <w:left w:val="none" w:sz="0" w:space="0" w:color="000000"/>
          <w:bottom w:val="none" w:sz="0" w:space="0" w:color="000000"/>
          <w:right w:val="none" w:sz="0" w:space="0" w:color="000000"/>
        </w:pBdr>
        <w:shd w:val="clear" w:color="auto" w:fill="FFFFFF"/>
        <w:spacing w:after="252" w:line="36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Chmod = 755 cho các thư mục có nghĩa là:</w:t>
      </w:r>
      <w:r>
        <w:rPr>
          <w:rFonts w:ascii="Times New Roman" w:eastAsia="Times New Roman" w:hAnsi="Times New Roman" w:cs="Times New Roman"/>
          <w:color w:val="333333"/>
          <w:sz w:val="26"/>
          <w:szCs w:val="26"/>
          <w:highlight w:val="white"/>
        </w:rPr>
        <w:br/>
      </w:r>
      <w:r>
        <w:rPr>
          <w:rFonts w:ascii="Times New Roman" w:eastAsia="Times New Roman" w:hAnsi="Times New Roman" w:cs="Times New Roman"/>
          <w:color w:val="333333"/>
          <w:sz w:val="26"/>
          <w:szCs w:val="26"/>
          <w:highlight w:val="white"/>
        </w:rPr>
        <w:tab/>
      </w:r>
      <w:r>
        <w:rPr>
          <w:rFonts w:ascii="Times New Roman" w:eastAsia="Times New Roman" w:hAnsi="Times New Roman" w:cs="Times New Roman"/>
          <w:color w:val="333333"/>
          <w:sz w:val="26"/>
          <w:szCs w:val="26"/>
          <w:highlight w:val="white"/>
        </w:rPr>
        <w:tab/>
      </w:r>
      <w:r>
        <w:rPr>
          <w:rFonts w:ascii="Times New Roman" w:eastAsia="Times New Roman" w:hAnsi="Times New Roman" w:cs="Times New Roman"/>
          <w:color w:val="333333"/>
          <w:sz w:val="26"/>
          <w:szCs w:val="26"/>
          <w:highlight w:val="white"/>
        </w:rPr>
        <w:t xml:space="preserve">-7 = 4 + 2 + 1 : Người sở hữu thư mục có quyền đọc thư mục (read); </w:t>
      </w:r>
      <w:r>
        <w:rPr>
          <w:rFonts w:ascii="Times New Roman" w:eastAsia="Times New Roman" w:hAnsi="Times New Roman" w:cs="Times New Roman"/>
          <w:color w:val="333333"/>
          <w:sz w:val="26"/>
          <w:szCs w:val="26"/>
          <w:highlight w:val="white"/>
        </w:rPr>
        <w:tab/>
        <w:t>chỉnh sửa thư mục (write); liệt kê các thư mục và file bên trong (execute)</w:t>
      </w:r>
      <w:r>
        <w:rPr>
          <w:rFonts w:ascii="Times New Roman" w:eastAsia="Times New Roman" w:hAnsi="Times New Roman" w:cs="Times New Roman"/>
          <w:color w:val="333333"/>
          <w:sz w:val="26"/>
          <w:szCs w:val="26"/>
          <w:highlight w:val="white"/>
        </w:rPr>
        <w:br/>
      </w:r>
      <w:r>
        <w:rPr>
          <w:rFonts w:ascii="Times New Roman" w:eastAsia="Times New Roman" w:hAnsi="Times New Roman" w:cs="Times New Roman"/>
          <w:color w:val="333333"/>
          <w:sz w:val="26"/>
          <w:szCs w:val="26"/>
          <w:highlight w:val="white"/>
        </w:rPr>
        <w:tab/>
      </w:r>
      <w:r>
        <w:rPr>
          <w:rFonts w:ascii="Times New Roman" w:eastAsia="Times New Roman" w:hAnsi="Times New Roman" w:cs="Times New Roman"/>
          <w:color w:val="333333"/>
          <w:sz w:val="26"/>
          <w:szCs w:val="26"/>
          <w:highlight w:val="white"/>
        </w:rPr>
        <w:tab/>
        <w:t xml:space="preserve">- 5 = 4 + 0 + 1 : Những người cùng nhóm chỉ có quyền đọc thư mục (read); liệt kê các thư mục và file bên trong </w:t>
      </w:r>
      <w:r>
        <w:rPr>
          <w:rFonts w:ascii="Times New Roman" w:eastAsia="Times New Roman" w:hAnsi="Times New Roman" w:cs="Times New Roman"/>
          <w:color w:val="333333"/>
          <w:sz w:val="26"/>
          <w:szCs w:val="26"/>
          <w:highlight w:val="white"/>
        </w:rPr>
        <w:t>(execute)</w:t>
      </w:r>
      <w:r>
        <w:rPr>
          <w:rFonts w:ascii="Times New Roman" w:eastAsia="Times New Roman" w:hAnsi="Times New Roman" w:cs="Times New Roman"/>
          <w:color w:val="333333"/>
          <w:sz w:val="26"/>
          <w:szCs w:val="26"/>
          <w:highlight w:val="white"/>
        </w:rPr>
        <w:br/>
      </w:r>
      <w:r>
        <w:rPr>
          <w:rFonts w:ascii="Times New Roman" w:eastAsia="Times New Roman" w:hAnsi="Times New Roman" w:cs="Times New Roman"/>
          <w:color w:val="333333"/>
          <w:sz w:val="26"/>
          <w:szCs w:val="26"/>
          <w:highlight w:val="white"/>
        </w:rPr>
        <w:tab/>
      </w:r>
      <w:r>
        <w:rPr>
          <w:rFonts w:ascii="Times New Roman" w:eastAsia="Times New Roman" w:hAnsi="Times New Roman" w:cs="Times New Roman"/>
          <w:color w:val="333333"/>
          <w:sz w:val="26"/>
          <w:szCs w:val="26"/>
          <w:highlight w:val="white"/>
        </w:rPr>
        <w:tab/>
        <w:t>-5 = 4 + 0 + 1 : Những người còn lại chỉ có quyền đọc thư mục (read); liệt kê các thư mục và file bên trong (execute)</w:t>
      </w:r>
    </w:p>
    <w:p w:rsidR="00000D0D" w:rsidRDefault="00000D0D">
      <w:pPr>
        <w:spacing w:line="360" w:lineRule="auto"/>
        <w:jc w:val="center"/>
        <w:rPr>
          <w:rFonts w:ascii="Times New Roman" w:eastAsia="Times New Roman" w:hAnsi="Times New Roman" w:cs="Times New Roman"/>
          <w:b/>
          <w:color w:val="333333"/>
          <w:sz w:val="26"/>
          <w:szCs w:val="26"/>
          <w:highlight w:val="white"/>
        </w:rPr>
      </w:pPr>
      <w:bookmarkStart w:id="18" w:name="_2jxsxqh" w:colFirst="0" w:colLast="0"/>
      <w:bookmarkEnd w:id="18"/>
    </w:p>
    <w:p w:rsidR="00000D0D" w:rsidRDefault="00000D0D">
      <w:pPr>
        <w:spacing w:line="360" w:lineRule="auto"/>
        <w:jc w:val="center"/>
        <w:rPr>
          <w:rFonts w:ascii="Times New Roman" w:eastAsia="Times New Roman" w:hAnsi="Times New Roman" w:cs="Times New Roman"/>
          <w:b/>
          <w:color w:val="333333"/>
          <w:sz w:val="26"/>
          <w:szCs w:val="26"/>
          <w:highlight w:val="white"/>
        </w:rPr>
      </w:pPr>
      <w:bookmarkStart w:id="19" w:name="_2cb884a1ziyg" w:colFirst="0" w:colLast="0"/>
      <w:bookmarkEnd w:id="19"/>
    </w:p>
    <w:p w:rsidR="00000D0D" w:rsidRDefault="00000D0D">
      <w:pPr>
        <w:spacing w:line="360" w:lineRule="auto"/>
        <w:jc w:val="center"/>
        <w:rPr>
          <w:rFonts w:ascii="Times New Roman" w:eastAsia="Times New Roman" w:hAnsi="Times New Roman" w:cs="Times New Roman"/>
          <w:b/>
          <w:color w:val="333333"/>
          <w:sz w:val="26"/>
          <w:szCs w:val="26"/>
          <w:highlight w:val="white"/>
        </w:rPr>
      </w:pPr>
      <w:bookmarkStart w:id="20" w:name="_qywtzndk12fn" w:colFirst="0" w:colLast="0"/>
      <w:bookmarkEnd w:id="20"/>
    </w:p>
    <w:p w:rsidR="00000D0D" w:rsidRDefault="00000D0D">
      <w:pPr>
        <w:spacing w:line="360" w:lineRule="auto"/>
        <w:jc w:val="center"/>
        <w:rPr>
          <w:rFonts w:ascii="Times New Roman" w:eastAsia="Times New Roman" w:hAnsi="Times New Roman" w:cs="Times New Roman"/>
          <w:b/>
          <w:color w:val="333333"/>
          <w:sz w:val="26"/>
          <w:szCs w:val="26"/>
          <w:highlight w:val="white"/>
        </w:rPr>
      </w:pPr>
      <w:bookmarkStart w:id="21" w:name="_27wf4o2x2pmk" w:colFirst="0" w:colLast="0"/>
      <w:bookmarkEnd w:id="21"/>
    </w:p>
    <w:p w:rsidR="00000D0D" w:rsidRDefault="00000D0D">
      <w:pPr>
        <w:spacing w:line="360" w:lineRule="auto"/>
        <w:jc w:val="center"/>
        <w:rPr>
          <w:rFonts w:ascii="Times New Roman" w:eastAsia="Times New Roman" w:hAnsi="Times New Roman" w:cs="Times New Roman"/>
          <w:b/>
          <w:color w:val="333333"/>
          <w:sz w:val="26"/>
          <w:szCs w:val="26"/>
          <w:highlight w:val="white"/>
        </w:rPr>
      </w:pPr>
      <w:bookmarkStart w:id="22" w:name="_pfmnnx3oidgg" w:colFirst="0" w:colLast="0"/>
      <w:bookmarkEnd w:id="22"/>
    </w:p>
    <w:p w:rsidR="00000D0D" w:rsidRDefault="00000D0D">
      <w:pPr>
        <w:spacing w:line="360" w:lineRule="auto"/>
        <w:jc w:val="center"/>
        <w:rPr>
          <w:rFonts w:ascii="Times New Roman" w:eastAsia="Times New Roman" w:hAnsi="Times New Roman" w:cs="Times New Roman"/>
          <w:b/>
          <w:color w:val="333333"/>
          <w:sz w:val="26"/>
          <w:szCs w:val="26"/>
          <w:highlight w:val="white"/>
        </w:rPr>
      </w:pPr>
      <w:bookmarkStart w:id="23" w:name="_7w7br4635o8s" w:colFirst="0" w:colLast="0"/>
      <w:bookmarkStart w:id="24" w:name="_4pcrwdyg4t4r" w:colFirst="0" w:colLast="0"/>
      <w:bookmarkEnd w:id="23"/>
      <w:bookmarkEnd w:id="24"/>
    </w:p>
    <w:p w:rsidR="00000D0D" w:rsidRDefault="00000D0D">
      <w:pPr>
        <w:spacing w:line="360" w:lineRule="auto"/>
        <w:jc w:val="center"/>
        <w:rPr>
          <w:rFonts w:ascii="Times New Roman" w:eastAsia="Times New Roman" w:hAnsi="Times New Roman" w:cs="Times New Roman"/>
          <w:b/>
          <w:color w:val="333333"/>
          <w:sz w:val="26"/>
          <w:szCs w:val="26"/>
          <w:highlight w:val="white"/>
        </w:rPr>
      </w:pPr>
    </w:p>
    <w:p w:rsidR="00000D0D" w:rsidRDefault="00000D0D">
      <w:pPr>
        <w:spacing w:line="360" w:lineRule="auto"/>
        <w:jc w:val="center"/>
        <w:rPr>
          <w:rFonts w:ascii="Times New Roman" w:eastAsia="Times New Roman" w:hAnsi="Times New Roman" w:cs="Times New Roman"/>
          <w:b/>
          <w:color w:val="333333"/>
          <w:sz w:val="26"/>
          <w:szCs w:val="26"/>
          <w:highlight w:val="white"/>
        </w:rPr>
      </w:pPr>
    </w:p>
    <w:p w:rsidR="00000D0D" w:rsidRDefault="00000D0D">
      <w:pPr>
        <w:spacing w:line="360" w:lineRule="auto"/>
        <w:jc w:val="center"/>
        <w:rPr>
          <w:rFonts w:ascii="Times New Roman" w:eastAsia="Times New Roman" w:hAnsi="Times New Roman" w:cs="Times New Roman"/>
          <w:b/>
          <w:color w:val="333333"/>
          <w:sz w:val="26"/>
          <w:szCs w:val="26"/>
          <w:highlight w:val="white"/>
        </w:rPr>
      </w:pPr>
    </w:p>
    <w:p w:rsidR="00000D0D" w:rsidRDefault="00000D0D">
      <w:pPr>
        <w:spacing w:line="360" w:lineRule="auto"/>
        <w:jc w:val="center"/>
        <w:rPr>
          <w:rFonts w:ascii="Times New Roman" w:eastAsia="Times New Roman" w:hAnsi="Times New Roman" w:cs="Times New Roman"/>
          <w:b/>
          <w:color w:val="333333"/>
          <w:sz w:val="26"/>
          <w:szCs w:val="26"/>
          <w:highlight w:val="white"/>
        </w:rPr>
      </w:pPr>
    </w:p>
    <w:p w:rsidR="00000D0D" w:rsidRDefault="00924B0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color w:val="333333"/>
          <w:sz w:val="26"/>
          <w:szCs w:val="26"/>
          <w:highlight w:val="white"/>
        </w:rPr>
        <w:t>CHƯƠNG 2: LINUX FIREWALL</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An toàn hệ thống luôn luôn là một vấn đề sống còn của mạng máy tính và firewall là một thàn</w:t>
      </w:r>
      <w:r>
        <w:rPr>
          <w:rFonts w:ascii="Times New Roman" w:eastAsia="Times New Roman" w:hAnsi="Times New Roman" w:cs="Times New Roman"/>
          <w:sz w:val="26"/>
          <w:szCs w:val="26"/>
        </w:rPr>
        <w:t xml:space="preserve">h phần cốt yếu cho việc đảm bảo an ninh.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Một firewall là một tập hợp các quy tắc, ứng dụng và chính sách đảm bảo cho người dùng truy cập các dịch vụ mạng trong khi mạng bên trong vẫn an toàn đối với các kẻ tấn công từ Internet hay từ các mạng khác. Có hai</w:t>
      </w:r>
      <w:r>
        <w:rPr>
          <w:rFonts w:ascii="Times New Roman" w:eastAsia="Times New Roman" w:hAnsi="Times New Roman" w:cs="Times New Roman"/>
          <w:sz w:val="26"/>
          <w:szCs w:val="26"/>
        </w:rPr>
        <w:t xml:space="preserve"> loại kiến trúc firewall cơ bản là : Proxy/Application firewall và filtering gateway firewall. Hầu hết các hệ thống firewall hiện đại là loại lai (hybrid) của cả hai loại trên.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Nhiều công ty và nhà cung cấp dịch vụ Internet sử dụng máy chủ Linux như một I</w:t>
      </w:r>
      <w:r>
        <w:rPr>
          <w:rFonts w:ascii="Times New Roman" w:eastAsia="Times New Roman" w:hAnsi="Times New Roman" w:cs="Times New Roman"/>
          <w:sz w:val="26"/>
          <w:szCs w:val="26"/>
        </w:rPr>
        <w:t>nternet gateway. Những máy chủ này thường phục vụ như máy chủ mail, web, ftp, hay dialup. Hơn nữa, chúng cũng thường hoạt động như các firewall, thi hành các chính sách kiểm soát giữa Internet và mạng của công ty. Khả năng uyển chuyển khiến cho Linux thu h</w:t>
      </w:r>
      <w:r>
        <w:rPr>
          <w:rFonts w:ascii="Times New Roman" w:eastAsia="Times New Roman" w:hAnsi="Times New Roman" w:cs="Times New Roman"/>
          <w:sz w:val="26"/>
          <w:szCs w:val="26"/>
        </w:rPr>
        <w:t xml:space="preserve">út như là một thay thế cho những hệ điều hành thương mại.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năng firewall chuẩn được cung cấp sẵn trong kernel của Linux được xây dựng từ hai thành phần : ipchains và IP Masquerading.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Linux IP Firewalling Chains là một cơ chế lọc gói tin IP. Những tí</w:t>
      </w:r>
      <w:r>
        <w:rPr>
          <w:rFonts w:ascii="Times New Roman" w:eastAsia="Times New Roman" w:hAnsi="Times New Roman" w:cs="Times New Roman"/>
          <w:sz w:val="26"/>
          <w:szCs w:val="26"/>
        </w:rPr>
        <w:t xml:space="preserve">nh năng của IP </w:t>
      </w:r>
      <w:r>
        <w:rPr>
          <w:rFonts w:ascii="Times New Roman" w:eastAsia="Times New Roman" w:hAnsi="Times New Roman" w:cs="Times New Roman"/>
          <w:sz w:val="26"/>
          <w:szCs w:val="26"/>
        </w:rPr>
        <w:br/>
        <w:t>Chains cho phép cấu hình máy chủ Linux như một filtering gateway/firewall dễ dàng. Một thành phần quan trọng khác của nó trong kernel là IP Masquerading, một tính năng chuyển đổi địa chỉ mạng (network address translation- NAT) mà có thể che</w:t>
      </w:r>
      <w:r>
        <w:rPr>
          <w:rFonts w:ascii="Times New Roman" w:eastAsia="Times New Roman" w:hAnsi="Times New Roman" w:cs="Times New Roman"/>
          <w:sz w:val="26"/>
          <w:szCs w:val="26"/>
        </w:rPr>
        <w:t xml:space="preserve"> giấu các địa chỉ IP thực của mạng bên trong. Để sử dụng ipchains, bạn cần thiết lập một tập các luật mà quy định các kết nối được cho phép hay bị cấm.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nguyên tắc Ipchains Thực hiện các chức năng sau: </w:t>
      </w:r>
    </w:p>
    <w:p w:rsidR="00000D0D" w:rsidRDefault="00924B0C">
      <w:pPr>
        <w:spacing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Accept: The packet is okay; allow it to pass to</w:t>
      </w:r>
      <w:r>
        <w:rPr>
          <w:rFonts w:ascii="Times New Roman" w:eastAsia="Times New Roman" w:hAnsi="Times New Roman" w:cs="Times New Roman"/>
          <w:sz w:val="26"/>
          <w:szCs w:val="26"/>
        </w:rPr>
        <w:t xml:space="preserve"> the appropriate chain </w:t>
      </w:r>
      <w:r>
        <w:rPr>
          <w:rFonts w:ascii="Times New Roman" w:eastAsia="Times New Roman" w:hAnsi="Times New Roman" w:cs="Times New Roman"/>
          <w:sz w:val="26"/>
          <w:szCs w:val="26"/>
        </w:rPr>
        <w:br/>
        <w:t xml:space="preserve">Cho phép chuyển gói tin qua chain thích hợp </w:t>
      </w:r>
    </w:p>
    <w:p w:rsidR="00000D0D" w:rsidRDefault="00924B0C">
      <w:pPr>
        <w:spacing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Deny: The packet is not okay; silently drop it in the bit bucket. Không </w:t>
      </w:r>
      <w:r>
        <w:rPr>
          <w:rFonts w:ascii="Times New Roman" w:eastAsia="Times New Roman" w:hAnsi="Times New Roman" w:cs="Times New Roman"/>
          <w:sz w:val="26"/>
          <w:szCs w:val="26"/>
        </w:rPr>
        <w:br/>
        <w:t xml:space="preserve">đồng ý , bị rớt. </w:t>
      </w:r>
    </w:p>
    <w:p w:rsidR="00000D0D" w:rsidRDefault="00924B0C">
      <w:pPr>
        <w:spacing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Reject: The packet is not okay; but inform the sender of this fact via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t xml:space="preserve">an ICMP packet. Không đồng ý, những sự việc của người gửi qua gói ICMP </w:t>
      </w:r>
    </w:p>
    <w:p w:rsidR="00000D0D" w:rsidRDefault="00924B0C">
      <w:pPr>
        <w:spacing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Masq: Used for IP masquerading (network address translation). Sử </w:t>
      </w:r>
      <w:r>
        <w:rPr>
          <w:rFonts w:ascii="Times New Roman" w:eastAsia="Times New Roman" w:hAnsi="Times New Roman" w:cs="Times New Roman"/>
          <w:sz w:val="26"/>
          <w:szCs w:val="26"/>
        </w:rPr>
        <w:br/>
        <w:t xml:space="preserve">dụng cho IP masquerading ( việc dịch địa chỉ mạng) </w:t>
      </w:r>
    </w:p>
    <w:p w:rsidR="00000D0D" w:rsidRDefault="00924B0C">
      <w:pPr>
        <w:spacing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Redirect: Send this packet to someone else for processing. Gửi gói tin </w:t>
      </w:r>
      <w:r>
        <w:rPr>
          <w:rFonts w:ascii="Times New Roman" w:eastAsia="Times New Roman" w:hAnsi="Times New Roman" w:cs="Times New Roman"/>
          <w:sz w:val="26"/>
          <w:szCs w:val="26"/>
        </w:rPr>
        <w:br/>
        <w:t xml:space="preserve">này đến một người khác để xử lý </w:t>
      </w:r>
    </w:p>
    <w:p w:rsidR="00000D0D" w:rsidRDefault="00924B0C">
      <w:pPr>
        <w:spacing w:line="360" w:lineRule="auto"/>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Return: Terminate the rule list. Hoàn thành danh sách các quy tắc</w:t>
      </w:r>
    </w:p>
    <w:p w:rsidR="00000D0D" w:rsidRDefault="00924B0C">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Chú ý:</w:t>
      </w:r>
      <w:r>
        <w:rPr>
          <w:rFonts w:ascii="Times New Roman" w:eastAsia="Times New Roman" w:hAnsi="Times New Roman" w:cs="Times New Roman"/>
          <w:sz w:val="26"/>
          <w:szCs w:val="26"/>
        </w:rPr>
        <w:t xml:space="preserve"> Các gói Ipfw(ipfilters/iptable) dưới hệ điều hành BSD cung cấp hoạt động t</w:t>
      </w:r>
      <w:r>
        <w:rPr>
          <w:rFonts w:ascii="Times New Roman" w:eastAsia="Times New Roman" w:hAnsi="Times New Roman" w:cs="Times New Roman"/>
          <w:sz w:val="26"/>
          <w:szCs w:val="26"/>
        </w:rPr>
        <w:t xml:space="preserve">ương tự Ipchains. </w:t>
      </w:r>
      <w:r>
        <w:rPr>
          <w:rFonts w:ascii="Times New Roman" w:eastAsia="Times New Roman" w:hAnsi="Times New Roman" w:cs="Times New Roman"/>
          <w:sz w:val="26"/>
          <w:szCs w:val="26"/>
        </w:rPr>
        <w:br/>
      </w:r>
      <w:r>
        <w:rPr>
          <w:rFonts w:ascii="Times New Roman" w:eastAsia="Times New Roman" w:hAnsi="Times New Roman" w:cs="Times New Roman"/>
          <w:b/>
          <w:i/>
          <w:sz w:val="26"/>
          <w:szCs w:val="26"/>
        </w:rPr>
        <w:t xml:space="preserve">Ví dụ: </w:t>
      </w:r>
      <w:r>
        <w:rPr>
          <w:rFonts w:ascii="Times New Roman" w:eastAsia="Times New Roman" w:hAnsi="Times New Roman" w:cs="Times New Roman"/>
          <w:sz w:val="26"/>
          <w:szCs w:val="26"/>
        </w:rPr>
        <w:br/>
        <w:t xml:space="preserve"># Cho phép các kết nối web tới Web Server của bạn </w:t>
      </w:r>
      <w:r>
        <w:rPr>
          <w:rFonts w:ascii="Times New Roman" w:eastAsia="Times New Roman" w:hAnsi="Times New Roman" w:cs="Times New Roman"/>
          <w:sz w:val="26"/>
          <w:szCs w:val="26"/>
        </w:rPr>
        <w:br/>
        <w:t xml:space="preserve">/sbin/ipchains -A your_chains_rules -s 0.0.0.0/0 www -d 192.16.0.100 1024: -j ACCEPT </w:t>
      </w:r>
    </w:p>
    <w:p w:rsidR="00000D0D" w:rsidRDefault="00924B0C">
      <w:pPr>
        <w:spacing w:line="360" w:lineRule="auto"/>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Cho phép các kết nối từ bên trong tới các Web Server bên ngoài </w:t>
      </w:r>
      <w:r>
        <w:rPr>
          <w:rFonts w:ascii="Times New Roman" w:eastAsia="Times New Roman" w:hAnsi="Times New Roman" w:cs="Times New Roman"/>
          <w:sz w:val="26"/>
          <w:szCs w:val="26"/>
        </w:rPr>
        <w:br/>
        <w:t>/sbin/ipchains -A your_cha</w:t>
      </w:r>
      <w:r>
        <w:rPr>
          <w:rFonts w:ascii="Times New Roman" w:eastAsia="Times New Roman" w:hAnsi="Times New Roman" w:cs="Times New Roman"/>
          <w:sz w:val="26"/>
          <w:szCs w:val="26"/>
        </w:rPr>
        <w:t xml:space="preserve">ins_rules -s 192.168.0.0/24 1024: -d 0.0.0.0/0 www -j </w:t>
      </w:r>
      <w:r>
        <w:rPr>
          <w:rFonts w:ascii="Times New Roman" w:eastAsia="Times New Roman" w:hAnsi="Times New Roman" w:cs="Times New Roman"/>
          <w:sz w:val="26"/>
          <w:szCs w:val="26"/>
        </w:rPr>
        <w:br/>
        <w:t xml:space="preserve">ACCEPT </w:t>
      </w:r>
      <w:r>
        <w:rPr>
          <w:rFonts w:ascii="Times New Roman" w:eastAsia="Times New Roman" w:hAnsi="Times New Roman" w:cs="Times New Roman"/>
          <w:sz w:val="26"/>
          <w:szCs w:val="26"/>
        </w:rPr>
        <w:br/>
        <w:t xml:space="preserve"># Từ chối truy cập tất cả các dịch vụ khác </w:t>
      </w:r>
      <w:r>
        <w:rPr>
          <w:rFonts w:ascii="Times New Roman" w:eastAsia="Times New Roman" w:hAnsi="Times New Roman" w:cs="Times New Roman"/>
          <w:sz w:val="26"/>
          <w:szCs w:val="26"/>
        </w:rPr>
        <w:br/>
        <w:t xml:space="preserve">/sbin/ipchains -P your_chains_rules input DENY </w:t>
      </w:r>
      <w:r>
        <w:rPr>
          <w:rFonts w:ascii="Times New Roman" w:eastAsia="Times New Roman" w:hAnsi="Times New Roman" w:cs="Times New Roman"/>
          <w:sz w:val="26"/>
          <w:szCs w:val="26"/>
        </w:rPr>
        <w:br/>
        <w:t>Ngoài ra, bạn có thể dùng các sản phẩm firewall thương mại như Check Point FireWall-1, Phoenix Adapti</w:t>
      </w:r>
      <w:r>
        <w:rPr>
          <w:rFonts w:ascii="Times New Roman" w:eastAsia="Times New Roman" w:hAnsi="Times New Roman" w:cs="Times New Roman"/>
          <w:sz w:val="26"/>
          <w:szCs w:val="26"/>
        </w:rPr>
        <w:t>ve Firewall, Gateway Guardian, XSentry Firewall, Raptor, hay rất nhiều các phiên bản miễn phí, mã nguồn mở cho Linux như T.Rex Firewall, Dante, SINUS, TIS Firewall Toolkit, …</w:t>
      </w:r>
    </w:p>
    <w:p w:rsidR="00000D0D" w:rsidRDefault="00924B0C">
      <w:pPr>
        <w:spacing w:line="360" w:lineRule="auto"/>
        <w:rPr>
          <w:rFonts w:ascii="Times New Roman" w:eastAsia="Times New Roman" w:hAnsi="Times New Roman" w:cs="Times New Roman"/>
          <w:b/>
          <w:i/>
          <w:sz w:val="26"/>
          <w:szCs w:val="26"/>
        </w:rPr>
      </w:pPr>
      <w:bookmarkStart w:id="25" w:name="_z337ya" w:colFirst="0" w:colLast="0"/>
      <w:bookmarkEnd w:id="25"/>
      <w:r>
        <w:rPr>
          <w:rFonts w:ascii="Times New Roman" w:eastAsia="Times New Roman" w:hAnsi="Times New Roman" w:cs="Times New Roman"/>
          <w:b/>
          <w:i/>
          <w:sz w:val="26"/>
          <w:szCs w:val="26"/>
        </w:rPr>
        <w:t>2.1. Dùng công cụ dò tìm để khảo sát hệ thống</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Thâm nhập vào một hệ thống bất kỳ n</w:t>
      </w:r>
      <w:r>
        <w:rPr>
          <w:rFonts w:ascii="Times New Roman" w:eastAsia="Times New Roman" w:hAnsi="Times New Roman" w:cs="Times New Roman"/>
          <w:sz w:val="26"/>
          <w:szCs w:val="26"/>
        </w:rPr>
        <w:t xml:space="preserve">ào cũng cần có sự chuẩn bị. Hacker phải xác định ra máy đích và tìm xem những port nào đang mở trước khi hệ thống có thể bị xâm phạm. Quá trình này thường được thực hiện bởi các công cụ dò tìm (scanning tool), kỹ thuật chính để tìm ra máy đích và các port </w:t>
      </w:r>
      <w:r>
        <w:rPr>
          <w:rFonts w:ascii="Times New Roman" w:eastAsia="Times New Roman" w:hAnsi="Times New Roman" w:cs="Times New Roman"/>
          <w:sz w:val="26"/>
          <w:szCs w:val="26"/>
        </w:rPr>
        <w:t>đang mở trên đó. Dò tìm là bước đầu tiên hacker sẽ sử dụng trước khi thực hiện tấn công. Bằng cách sử dụng các công cụ dò tìm như Nmap, hacker có thể rà khắp các mạng để tìm ra các máy đích có thể bị tấn công. Một khi xác định được các máy này, kẻ xâm nhập</w:t>
      </w:r>
      <w:r>
        <w:rPr>
          <w:rFonts w:ascii="Times New Roman" w:eastAsia="Times New Roman" w:hAnsi="Times New Roman" w:cs="Times New Roman"/>
          <w:sz w:val="26"/>
          <w:szCs w:val="26"/>
        </w:rPr>
        <w:t xml:space="preserve"> có thể dò tìm các port đang lắng nghe. Nmap cũng sử dụng một số kỹ thuật cho phép xác định khá chính xác loại máy đang kiểm tra.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Bằng cách sử dụng những công cụ của chính các hacker thường dùng, người quản trị hệ thống có thể nhìn vào hệ thống của mình t</w:t>
      </w:r>
      <w:r>
        <w:rPr>
          <w:rFonts w:ascii="Times New Roman" w:eastAsia="Times New Roman" w:hAnsi="Times New Roman" w:cs="Times New Roman"/>
          <w:sz w:val="26"/>
          <w:szCs w:val="26"/>
        </w:rPr>
        <w:t>ừ góc độ của các hacker và giúp tăng cường tính an toàn của hệ thống. Có rất nhiều công cụ dò tìm có thể sử dụng như: Nmap, strobe, sscan, SATAN,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Nmap Là chữ viết tắt của "Network exploration tool and security scanner" . Đây là chương trình quét hàng đầu</w:t>
      </w:r>
      <w:r>
        <w:rPr>
          <w:rFonts w:ascii="Times New Roman" w:eastAsia="Times New Roman" w:hAnsi="Times New Roman" w:cs="Times New Roman"/>
          <w:sz w:val="26"/>
          <w:szCs w:val="26"/>
        </w:rPr>
        <w:t xml:space="preserve"> với tốc độ cực nhanh và cực mạnh. Nó có thể quét trên mạng diện rộng và đặc biệt tốt đối với mạng đơn lẻ. NMAP giúp bạn xem những dịch vụ nào đang chạy trên server (services/ports:web server,ftp server,pop3, ), server đang dùng hệ điều hành gì, loại tường</w:t>
      </w:r>
      <w:r>
        <w:rPr>
          <w:rFonts w:ascii="Times New Roman" w:eastAsia="Times New Roman" w:hAnsi="Times New Roman" w:cs="Times New Roman"/>
          <w:sz w:val="26"/>
          <w:szCs w:val="26"/>
        </w:rPr>
        <w:t xml:space="preserve"> lửa mà server sử dụng, và rất nhiều tính năng khác. Nói chung NMAP hỗ trợ hầu hết các kỹ thuật quét như : ICMP (ping sweep), IP protocol, Null scan, TCP SYN (half open), NMAP được đánh giá là công cụ hàng đầu của các Hacker cũng như các nhà quản trị mạng </w:t>
      </w:r>
      <w:r>
        <w:rPr>
          <w:rFonts w:ascii="Times New Roman" w:eastAsia="Times New Roman" w:hAnsi="Times New Roman" w:cs="Times New Roman"/>
          <w:sz w:val="26"/>
          <w:szCs w:val="26"/>
        </w:rPr>
        <w:t xml:space="preserve">trên thế giới.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Quét an toàn Nmap là một trong số công cụ quét an toàn được sử dụng rộng </w:t>
      </w:r>
      <w:r>
        <w:rPr>
          <w:rFonts w:ascii="Times New Roman" w:eastAsia="Times New Roman" w:hAnsi="Times New Roman" w:cs="Times New Roman"/>
          <w:sz w:val="26"/>
          <w:szCs w:val="26"/>
        </w:rPr>
        <w:br/>
        <w:t>rãi nhất sẵn có. Nmap là một cổng quét mà chống lại các nhân tố, các cách khác tàn phá đến mạng của bạn. Nó có thể phát sinh ra nhiều kiểu gói mà thăm dò các ngăn xếp</w:t>
      </w:r>
      <w:r>
        <w:rPr>
          <w:rFonts w:ascii="Times New Roman" w:eastAsia="Times New Roman" w:hAnsi="Times New Roman" w:cs="Times New Roman"/>
          <w:sz w:val="26"/>
          <w:szCs w:val="26"/>
        </w:rPr>
        <w:t xml:space="preserve"> TCP/IP trên những hệ thống của bạn. </w:t>
      </w:r>
    </w:p>
    <w:p w:rsidR="00000D0D" w:rsidRDefault="00924B0C">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Nmap có thể phát sinh ra một danh sách của những cổng mở dịch vụ trên hệ </w:t>
      </w:r>
      <w:r>
        <w:rPr>
          <w:rFonts w:ascii="Times New Roman" w:eastAsia="Times New Roman" w:hAnsi="Times New Roman" w:cs="Times New Roman"/>
          <w:sz w:val="26"/>
          <w:szCs w:val="26"/>
        </w:rPr>
        <w:br/>
        <w:t xml:space="preserve">thống của bạn, thâm nhập firewalls, và cung cấp những tin quấy rầy, không tin cậy </w:t>
      </w:r>
      <w:r>
        <w:rPr>
          <w:rFonts w:ascii="Times New Roman" w:eastAsia="Times New Roman" w:hAnsi="Times New Roman" w:cs="Times New Roman"/>
          <w:sz w:val="26"/>
          <w:szCs w:val="26"/>
        </w:rPr>
        <w:br/>
        <w:t xml:space="preserve">đang chạy trên host của bạn. Nmap security có sẵn tại : </w:t>
      </w:r>
      <w:hyperlink r:id="rId12">
        <w:r>
          <w:rPr>
            <w:rFonts w:ascii="Times New Roman" w:eastAsia="Times New Roman" w:hAnsi="Times New Roman" w:cs="Times New Roman"/>
            <w:color w:val="0000FF"/>
            <w:sz w:val="26"/>
            <w:szCs w:val="26"/>
            <w:u w:val="single"/>
          </w:rPr>
          <w:t>http://www.insecure.org</w:t>
        </w:r>
      </w:hyperlink>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t xml:space="preserve">Dưới đây là một ví dụ sử dụng Nmap: </w:t>
      </w:r>
      <w:r>
        <w:rPr>
          <w:rFonts w:ascii="Times New Roman" w:eastAsia="Times New Roman" w:hAnsi="Times New Roman" w:cs="Times New Roman"/>
          <w:sz w:val="26"/>
          <w:szCs w:val="26"/>
        </w:rPr>
        <w:br/>
        <w:t xml:space="preserve"># nmap -sS -O 192.168.1.200 </w:t>
      </w:r>
      <w:r>
        <w:rPr>
          <w:rFonts w:ascii="Times New Roman" w:eastAsia="Times New Roman" w:hAnsi="Times New Roman" w:cs="Times New Roman"/>
          <w:sz w:val="26"/>
          <w:szCs w:val="26"/>
        </w:rPr>
        <w:br/>
        <w:t xml:space="preserve">Starting nmap V. 2.54 by Fyodor (fyodor@dhp.com, </w:t>
      </w:r>
      <w:hyperlink r:id="rId13">
        <w:r>
          <w:rPr>
            <w:rFonts w:ascii="Times New Roman" w:eastAsia="Times New Roman" w:hAnsi="Times New Roman" w:cs="Times New Roman"/>
            <w:color w:val="0000FF"/>
            <w:sz w:val="26"/>
            <w:szCs w:val="26"/>
            <w:u w:val="single"/>
          </w:rPr>
          <w:t>www.insecure.org/nmap</w:t>
        </w:r>
      </w:hyperlink>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t>Inter</w:t>
      </w:r>
      <w:r>
        <w:rPr>
          <w:rFonts w:ascii="Times New Roman" w:eastAsia="Times New Roman" w:hAnsi="Times New Roman" w:cs="Times New Roman"/>
          <w:sz w:val="26"/>
          <w:szCs w:val="26"/>
        </w:rPr>
        <w:t xml:space="preserve">esting ports on comet (192.168.1.200): </w:t>
      </w:r>
      <w:r>
        <w:rPr>
          <w:rFonts w:ascii="Times New Roman" w:eastAsia="Times New Roman" w:hAnsi="Times New Roman" w:cs="Times New Roman"/>
          <w:sz w:val="26"/>
          <w:szCs w:val="26"/>
        </w:rPr>
        <w:br/>
        <w:t xml:space="preserve">Port State Protocol Service </w:t>
      </w:r>
      <w:r>
        <w:rPr>
          <w:rFonts w:ascii="Times New Roman" w:eastAsia="Times New Roman" w:hAnsi="Times New Roman" w:cs="Times New Roman"/>
          <w:sz w:val="26"/>
          <w:szCs w:val="26"/>
        </w:rPr>
        <w:br/>
        <w:t xml:space="preserve">7 open tcp echo </w:t>
      </w:r>
      <w:r>
        <w:rPr>
          <w:rFonts w:ascii="Times New Roman" w:eastAsia="Times New Roman" w:hAnsi="Times New Roman" w:cs="Times New Roman"/>
          <w:sz w:val="26"/>
          <w:szCs w:val="26"/>
        </w:rPr>
        <w:br/>
        <w:t xml:space="preserve">19 open tcp chargen </w:t>
      </w:r>
      <w:r>
        <w:rPr>
          <w:rFonts w:ascii="Times New Roman" w:eastAsia="Times New Roman" w:hAnsi="Times New Roman" w:cs="Times New Roman"/>
          <w:sz w:val="26"/>
          <w:szCs w:val="26"/>
        </w:rPr>
        <w:br/>
        <w:t xml:space="preserve">21 open tcp ftp </w:t>
      </w:r>
      <w:r>
        <w:rPr>
          <w:rFonts w:ascii="Times New Roman" w:eastAsia="Times New Roman" w:hAnsi="Times New Roman" w:cs="Times New Roman"/>
          <w:sz w:val="26"/>
          <w:szCs w:val="26"/>
        </w:rPr>
        <w:br/>
        <w:t>…</w:t>
      </w:r>
      <w:r>
        <w:rPr>
          <w:rFonts w:ascii="Times New Roman" w:eastAsia="Times New Roman" w:hAnsi="Times New Roman" w:cs="Times New Roman"/>
          <w:sz w:val="26"/>
          <w:szCs w:val="26"/>
        </w:rPr>
        <w:br/>
        <w:t xml:space="preserve">TCP Sequence Prediction: Class=random positive increments </w:t>
      </w:r>
      <w:r>
        <w:rPr>
          <w:rFonts w:ascii="Times New Roman" w:eastAsia="Times New Roman" w:hAnsi="Times New Roman" w:cs="Times New Roman"/>
          <w:sz w:val="26"/>
          <w:szCs w:val="26"/>
        </w:rPr>
        <w:br/>
        <w:t xml:space="preserve">Difficulty=17818 (Worthy challenge)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lastRenderedPageBreak/>
        <w:t>Remote operating system guess: Lin</w:t>
      </w:r>
      <w:r>
        <w:rPr>
          <w:rFonts w:ascii="Times New Roman" w:eastAsia="Times New Roman" w:hAnsi="Times New Roman" w:cs="Times New Roman"/>
          <w:sz w:val="26"/>
          <w:szCs w:val="26"/>
        </w:rPr>
        <w:t xml:space="preserve">ux 2.2.13 </w:t>
      </w:r>
      <w:r>
        <w:rPr>
          <w:rFonts w:ascii="Times New Roman" w:eastAsia="Times New Roman" w:hAnsi="Times New Roman" w:cs="Times New Roman"/>
          <w:sz w:val="26"/>
          <w:szCs w:val="26"/>
        </w:rPr>
        <w:br/>
        <w:t xml:space="preserve">Nmap run completed 1 IP address (1 host up) scanned in 5 seconds </w:t>
      </w:r>
    </w:p>
    <w:p w:rsidR="00000D0D" w:rsidRDefault="00924B0C">
      <w:pPr>
        <w:spacing w:line="360" w:lineRule="auto"/>
        <w:ind w:firstLine="420"/>
        <w:rPr>
          <w:rFonts w:ascii="Times New Roman" w:eastAsia="Times New Roman" w:hAnsi="Times New Roman" w:cs="Times New Roman"/>
          <w:sz w:val="26"/>
          <w:szCs w:val="26"/>
        </w:rPr>
      </w:pPr>
      <w:bookmarkStart w:id="26" w:name="_3j2qqm3" w:colFirst="0" w:colLast="0"/>
      <w:bookmarkEnd w:id="26"/>
      <w:r>
        <w:rPr>
          <w:rFonts w:ascii="Times New Roman" w:eastAsia="Times New Roman" w:hAnsi="Times New Roman" w:cs="Times New Roman"/>
          <w:sz w:val="26"/>
          <w:szCs w:val="26"/>
        </w:rPr>
        <w:t>Tuy nhiên, sử dụng các công cụ này không thể thay thế cho một người quản trị có kiến thức. Bởi vì việc dò tìm thường dự báo một cuộc tấn công, các site nên ưu tiên cho việc theo d</w:t>
      </w:r>
      <w:r>
        <w:rPr>
          <w:rFonts w:ascii="Times New Roman" w:eastAsia="Times New Roman" w:hAnsi="Times New Roman" w:cs="Times New Roman"/>
          <w:sz w:val="26"/>
          <w:szCs w:val="26"/>
        </w:rPr>
        <w:t xml:space="preserve">õi chúng. Với các công cụ dò tìm, các nhà quản trị hệ thống mạng có thể phát hiện ra những gì mà các hacker có thể thấy khi dò trên hệ thống của mình. </w:t>
      </w:r>
    </w:p>
    <w:p w:rsidR="00000D0D" w:rsidRDefault="00924B0C">
      <w:pPr>
        <w:spacing w:line="360" w:lineRule="auto"/>
        <w:ind w:firstLine="420"/>
        <w:rPr>
          <w:rFonts w:ascii="Times New Roman" w:eastAsia="Times New Roman" w:hAnsi="Times New Roman" w:cs="Times New Roman"/>
          <w:sz w:val="26"/>
          <w:szCs w:val="26"/>
        </w:rPr>
      </w:pPr>
      <w:bookmarkStart w:id="27" w:name="_1y810tw" w:colFirst="0" w:colLast="0"/>
      <w:bookmarkEnd w:id="27"/>
      <w:r>
        <w:rPr>
          <w:rFonts w:ascii="Times New Roman" w:eastAsia="Times New Roman" w:hAnsi="Times New Roman" w:cs="Times New Roman"/>
          <w:b/>
          <w:i/>
          <w:sz w:val="26"/>
          <w:szCs w:val="26"/>
        </w:rPr>
        <w:t>2.2. Phát hiện sự xâm nhập qua mạng</w:t>
      </w:r>
    </w:p>
    <w:p w:rsidR="00000D0D" w:rsidRDefault="00924B0C">
      <w:pPr>
        <w:spacing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Nếu hệ thống của bạn có kết nối vào internet, bạn có thể trở thành m</w:t>
      </w:r>
      <w:r>
        <w:rPr>
          <w:rFonts w:ascii="Times New Roman" w:eastAsia="Times New Roman" w:hAnsi="Times New Roman" w:cs="Times New Roman"/>
          <w:sz w:val="26"/>
          <w:szCs w:val="26"/>
        </w:rPr>
        <w:t xml:space="preserve">ột mục tiêu bị dò tìm các lỗ hổng về bảo mật. Mặc dù hệ thống của bạn có ghi nhận điều này hay không thì vẫn không đủ để xác định và phát hiện việc dò tìm này. Một vấn đề cần quan tâm khác là các cuộc tấn công gây ngừng dịch vụ (Denial of Services - DoS), </w:t>
      </w:r>
      <w:r>
        <w:rPr>
          <w:rFonts w:ascii="Times New Roman" w:eastAsia="Times New Roman" w:hAnsi="Times New Roman" w:cs="Times New Roman"/>
          <w:sz w:val="26"/>
          <w:szCs w:val="26"/>
        </w:rPr>
        <w:t xml:space="preserve">làm thế nào để ngăn ngừa, phát hiện và đối phó với chúng nếu bạn không muốn hệ thống của bạn ngưng trệ. </w:t>
      </w:r>
    </w:p>
    <w:p w:rsidR="00000D0D" w:rsidRDefault="00924B0C">
      <w:pPr>
        <w:spacing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phát hiện xâm nhập qua mạng (Network Intrusion Detection System - NIDS) theo dõi các thông tin truyền trên mạng và phát hiện nếu có hacker đan</w:t>
      </w:r>
      <w:r>
        <w:rPr>
          <w:rFonts w:ascii="Times New Roman" w:eastAsia="Times New Roman" w:hAnsi="Times New Roman" w:cs="Times New Roman"/>
          <w:sz w:val="26"/>
          <w:szCs w:val="26"/>
        </w:rPr>
        <w:t>g cố xâm nhập vào hệ thống (hoặc gây gây ra một vụ tấn công DoS). Một ví dụ điển hình là hệ thống theo dõi số lượng lớn các yêu cầu kết nối TCP đến nhiều port trên một máy nào đó, do vậy có thể phát hiện ra nếu có ai đó đang thử một tác vụ dò tìm TCP port.</w:t>
      </w:r>
      <w:r>
        <w:rPr>
          <w:rFonts w:ascii="Times New Roman" w:eastAsia="Times New Roman" w:hAnsi="Times New Roman" w:cs="Times New Roman"/>
          <w:sz w:val="26"/>
          <w:szCs w:val="26"/>
        </w:rPr>
        <w:t xml:space="preserve"> Một NIDS có thể chạy trên máy cần theo dõi hoặc trên một máy độc lập theo dõi toàn bộ thông tin trên mạng. </w:t>
      </w:r>
    </w:p>
    <w:p w:rsidR="00000D0D" w:rsidRDefault="00924B0C">
      <w:pPr>
        <w:spacing w:line="360" w:lineRule="auto"/>
        <w:ind w:firstLine="420"/>
        <w:jc w:val="both"/>
        <w:rPr>
          <w:rFonts w:ascii="Times New Roman" w:eastAsia="Times New Roman" w:hAnsi="Times New Roman" w:cs="Times New Roman"/>
          <w:sz w:val="26"/>
          <w:szCs w:val="26"/>
        </w:rPr>
      </w:pPr>
      <w:bookmarkStart w:id="28" w:name="_4i7ojhp" w:colFirst="0" w:colLast="0"/>
      <w:bookmarkEnd w:id="28"/>
      <w:r>
        <w:rPr>
          <w:rFonts w:ascii="Times New Roman" w:eastAsia="Times New Roman" w:hAnsi="Times New Roman" w:cs="Times New Roman"/>
          <w:sz w:val="26"/>
          <w:szCs w:val="26"/>
        </w:rPr>
        <w:t>Các công cụ có thể được kết hợp để tạo một hệ thống phát hiện xâm nhập qua mạng. Chẳng hạn dùng tcpwrapper để điều khiển, ghi nhận các dịch vụ đã đ</w:t>
      </w:r>
      <w:r>
        <w:rPr>
          <w:rFonts w:ascii="Times New Roman" w:eastAsia="Times New Roman" w:hAnsi="Times New Roman" w:cs="Times New Roman"/>
          <w:sz w:val="26"/>
          <w:szCs w:val="26"/>
        </w:rPr>
        <w:t>ược đăng ký. Các chương trình phân tích nhật ký hệ thống, như swatch, có thể dùng để xác định các tác vụ dò tìm trên hệ thống. Và điều quan trọng nhất là các công cụ có thể phân tích các thông tin trên mạng để phát hiện các tấn công DoS hoặc đánh cắp thông</w:t>
      </w:r>
      <w:r>
        <w:rPr>
          <w:rFonts w:ascii="Times New Roman" w:eastAsia="Times New Roman" w:hAnsi="Times New Roman" w:cs="Times New Roman"/>
          <w:sz w:val="26"/>
          <w:szCs w:val="26"/>
        </w:rPr>
        <w:t xml:space="preserve"> tin như tcpdump, ethereal, ngrep, NFR (Network Flight Recorder), PortSentry, Sentinel, Snort, Khi hiện thực một hệ thống phát hiện xâm nhập qua mạng bạn cần phải lưu tâm đến hiệu suất của hệ thống cũng như các chính sách đảm bảo sự riêng tư. </w:t>
      </w:r>
    </w:p>
    <w:p w:rsidR="00000D0D" w:rsidRDefault="00924B0C">
      <w:pPr>
        <w:spacing w:line="360" w:lineRule="auto"/>
        <w:ind w:firstLine="420"/>
        <w:jc w:val="both"/>
        <w:rPr>
          <w:rFonts w:ascii="Times New Roman" w:eastAsia="Times New Roman" w:hAnsi="Times New Roman" w:cs="Times New Roman"/>
          <w:sz w:val="26"/>
          <w:szCs w:val="26"/>
        </w:rPr>
      </w:pPr>
      <w:bookmarkStart w:id="29" w:name="_2xcytpi" w:colFirst="0" w:colLast="0"/>
      <w:bookmarkEnd w:id="29"/>
      <w:r>
        <w:rPr>
          <w:rFonts w:ascii="Times New Roman" w:eastAsia="Times New Roman" w:hAnsi="Times New Roman" w:cs="Times New Roman"/>
          <w:sz w:val="26"/>
          <w:szCs w:val="26"/>
        </w:rPr>
        <w:br/>
      </w:r>
      <w:r>
        <w:rPr>
          <w:rFonts w:ascii="Times New Roman" w:eastAsia="Times New Roman" w:hAnsi="Times New Roman" w:cs="Times New Roman"/>
          <w:b/>
          <w:i/>
          <w:sz w:val="26"/>
          <w:szCs w:val="26"/>
        </w:rPr>
        <w:t>2.3. Kiểm t</w:t>
      </w:r>
      <w:r>
        <w:rPr>
          <w:rFonts w:ascii="Times New Roman" w:eastAsia="Times New Roman" w:hAnsi="Times New Roman" w:cs="Times New Roman"/>
          <w:b/>
          <w:i/>
          <w:sz w:val="26"/>
          <w:szCs w:val="26"/>
        </w:rPr>
        <w:t xml:space="preserve">ra khả năng bị xâm nhập </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Kiểm tra khả năng bị xâm nhập liên quan đến việc xác định và sắp xếp các lỗ hổng an ninh trong hệ thống bằng cách dùng một số công cụ kiểm tra. Nhiều công cụ kiểm tra cũng có khả năng khai thác một số lỗ hổng tìm thấy để làm rõ quá</w:t>
      </w:r>
      <w:r>
        <w:rPr>
          <w:rFonts w:ascii="Times New Roman" w:eastAsia="Times New Roman" w:hAnsi="Times New Roman" w:cs="Times New Roman"/>
          <w:sz w:val="26"/>
          <w:szCs w:val="26"/>
        </w:rPr>
        <w:t xml:space="preserve"> trình thâm nhập trái phép sẽ được thực hiện như thế nào. Ví dụ, một lỗi tràn bộ đệm của chương trình phục vụ dịch vụ FTP có thể dẫn đến việc thâm nhập vào hệ thống với quyền „root‟. Nếu người quản trị mạng có kiến thức về kiểm tra khả năng bị xâm nhập trư</w:t>
      </w:r>
      <w:r>
        <w:rPr>
          <w:rFonts w:ascii="Times New Roman" w:eastAsia="Times New Roman" w:hAnsi="Times New Roman" w:cs="Times New Roman"/>
          <w:sz w:val="26"/>
          <w:szCs w:val="26"/>
        </w:rPr>
        <w:t xml:space="preserve">ớc khi nó xảy ra, họ có thể tiến hành các tác vụ để nâng cao mức độ an ninh của hệ thống mạng. </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rất nhiều các công cụ mạng mà bạn có thể sử dụng trong việc kiểm tra khả năng bị xâm nhập. Hầu hết các quá trình kiểm tra đều dùng ít nhất một công cụ tự động phân tích các lỗ hổng an ninh. Các công cụ này thăm dò hệ thống để xác định các dịch vụ hiện c</w:t>
      </w:r>
      <w:r>
        <w:rPr>
          <w:rFonts w:ascii="Times New Roman" w:eastAsia="Times New Roman" w:hAnsi="Times New Roman" w:cs="Times New Roman"/>
          <w:sz w:val="26"/>
          <w:szCs w:val="26"/>
        </w:rPr>
        <w:t xml:space="preserve">ó. Thông tin lấy từ các dịch vụ này sẽ được so sánh với cơ sở dữ liệu các lỗ hổng an ninh đã được tìm thấy trước đó. </w:t>
      </w:r>
    </w:p>
    <w:p w:rsidR="00000D0D" w:rsidRDefault="00924B0C">
      <w:pPr>
        <w:spacing w:line="360" w:lineRule="auto"/>
        <w:ind w:firstLine="720"/>
        <w:jc w:val="both"/>
        <w:rPr>
          <w:rFonts w:ascii="Times New Roman" w:eastAsia="Times New Roman" w:hAnsi="Times New Roman" w:cs="Times New Roman"/>
          <w:b/>
          <w:i/>
          <w:sz w:val="26"/>
          <w:szCs w:val="26"/>
        </w:rPr>
      </w:pPr>
      <w:bookmarkStart w:id="30" w:name="_1ci93xb" w:colFirst="0" w:colLast="0"/>
      <w:bookmarkEnd w:id="30"/>
      <w:r>
        <w:rPr>
          <w:rFonts w:ascii="Times New Roman" w:eastAsia="Times New Roman" w:hAnsi="Times New Roman" w:cs="Times New Roman"/>
          <w:sz w:val="26"/>
          <w:szCs w:val="26"/>
        </w:rPr>
        <w:t>Các công cụ thường được sử dụng để thực hiện các kiểm tra loại này là ISS Scanner, Cybercop, Retina, Nessus, cgiscan, CIS, Kiểm tra khả nă</w:t>
      </w:r>
      <w:r>
        <w:rPr>
          <w:rFonts w:ascii="Times New Roman" w:eastAsia="Times New Roman" w:hAnsi="Times New Roman" w:cs="Times New Roman"/>
          <w:sz w:val="26"/>
          <w:szCs w:val="26"/>
        </w:rPr>
        <w:t xml:space="preserve">ng bị xâm nhập cần được thực hiện bởi những người có trách nhiệm một cách cẩn thận. Sự thiếu kiến thức và sử dụng sai cách có thể sẽ dẫn đến hậu quả nghiêm trọng không thể lường trước được. </w:t>
      </w:r>
      <w:bookmarkStart w:id="31" w:name="_3whwml4" w:colFirst="0" w:colLast="0"/>
      <w:bookmarkEnd w:id="31"/>
      <w:r>
        <w:rPr>
          <w:rFonts w:ascii="Times New Roman" w:eastAsia="Times New Roman" w:hAnsi="Times New Roman" w:cs="Times New Roman"/>
          <w:sz w:val="26"/>
          <w:szCs w:val="26"/>
        </w:rPr>
        <w:br/>
      </w:r>
      <w:r>
        <w:rPr>
          <w:rFonts w:ascii="Times New Roman" w:eastAsia="Times New Roman" w:hAnsi="Times New Roman" w:cs="Times New Roman"/>
          <w:b/>
          <w:i/>
          <w:sz w:val="26"/>
          <w:szCs w:val="26"/>
        </w:rPr>
        <w:t>2.4. Đối phó khi hệ thống bị tấn công</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Gần đây, một loạt các vụ </w:t>
      </w:r>
      <w:r>
        <w:rPr>
          <w:rFonts w:ascii="Times New Roman" w:eastAsia="Times New Roman" w:hAnsi="Times New Roman" w:cs="Times New Roman"/>
          <w:sz w:val="26"/>
          <w:szCs w:val="26"/>
        </w:rPr>
        <w:t>tấn công nhắm vào các site của những công ty lớn</w:t>
      </w:r>
      <w:r>
        <w:rPr>
          <w:rFonts w:ascii="Times New Roman" w:eastAsia="Times New Roman" w:hAnsi="Times New Roman" w:cs="Times New Roman"/>
          <w:sz w:val="26"/>
          <w:szCs w:val="26"/>
        </w:rPr>
        <w:br/>
      </w:r>
      <w:r>
        <w:rPr>
          <w:rFonts w:ascii="Times New Roman" w:eastAsia="Times New Roman" w:hAnsi="Times New Roman" w:cs="Times New Roman"/>
          <w:sz w:val="26"/>
          <w:szCs w:val="26"/>
          <w:lang w:val="vi-VN"/>
        </w:rPr>
        <w:t xml:space="preserve">như </w:t>
      </w:r>
      <w:r>
        <w:rPr>
          <w:rFonts w:ascii="Times New Roman" w:eastAsia="Times New Roman" w:hAnsi="Times New Roman" w:cs="Times New Roman"/>
          <w:sz w:val="26"/>
          <w:szCs w:val="26"/>
        </w:rPr>
        <w:t>Facebook!, VNP, EBay, Amazon và CNN Interactive gây ra những thiệt hại vô cùng nghiêm trọng. Những tấn công này là dạng tấn công gây ngừng dịch vụ "Denial-Of-Service" mà được thiết kế để làm ngưng hoạt đ</w:t>
      </w:r>
      <w:r>
        <w:rPr>
          <w:rFonts w:ascii="Times New Roman" w:eastAsia="Times New Roman" w:hAnsi="Times New Roman" w:cs="Times New Roman"/>
          <w:sz w:val="26"/>
          <w:szCs w:val="26"/>
        </w:rPr>
        <w:t>ộng của một mạng máy tính hay một website bằng cách gửi liên tục với số lượng lớn các dữ liệu tới mục tiêu tấn công khiến cho hệ thống bị tấn công bị ngừng hoạt động, điều này tương tự như hàng trăm người cùng gọi không ngừng tới 1 số điện thoại khiến nó l</w:t>
      </w:r>
      <w:r>
        <w:rPr>
          <w:rFonts w:ascii="Times New Roman" w:eastAsia="Times New Roman" w:hAnsi="Times New Roman" w:cs="Times New Roman"/>
          <w:sz w:val="26"/>
          <w:szCs w:val="26"/>
        </w:rPr>
        <w:t xml:space="preserve">iên tục bị bận. </w:t>
      </w:r>
    </w:p>
    <w:p w:rsidR="00000D0D" w:rsidRDefault="00924B0C" w:rsidP="00413D34">
      <w:pPr>
        <w:spacing w:line="360" w:lineRule="auto"/>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khi không thể nào tránh được mọi nguy hiểm từ các cuộc tấn công, chúng tôi khuyên bạn một số bước mà bạn nên theo khi bạn phát hiện ra rằng hệ thống của bạn bị tấn công. Chúng tôi cũng đưa ra một số cách để giúp bạn bảo đảm tính hiệu</w:t>
      </w:r>
      <w:r>
        <w:rPr>
          <w:rFonts w:ascii="Times New Roman" w:eastAsia="Times New Roman" w:hAnsi="Times New Roman" w:cs="Times New Roman"/>
          <w:sz w:val="26"/>
          <w:szCs w:val="26"/>
        </w:rPr>
        <w:t xml:space="preserve"> qủa của hệ thống an ninh và những bước bạn nên làm để giảm rủi ro và có thể đối phó với những cuộc tấn công. </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lastRenderedPageBreak/>
        <w:tab/>
        <w:t xml:space="preserve">Nếu phát hiện ra rằng hệ thống của bạn đang bị tấn công, hãy bình tĩnh. Sau đây là những bước bạn nên làm: </w:t>
      </w:r>
    </w:p>
    <w:p w:rsidR="00000D0D" w:rsidRDefault="00924B0C" w:rsidP="001E674C">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Tập hợp 1 </w:t>
      </w:r>
      <w:r>
        <w:rPr>
          <w:rFonts w:ascii="Times New Roman" w:eastAsia="Times New Roman" w:hAnsi="Times New Roman" w:cs="Times New Roman"/>
          <w:sz w:val="26"/>
          <w:szCs w:val="26"/>
        </w:rPr>
        <w:t>nhóm để đối phó với sự tấ</w:t>
      </w:r>
      <w:r>
        <w:rPr>
          <w:rFonts w:ascii="Times New Roman" w:eastAsia="Times New Roman" w:hAnsi="Times New Roman" w:cs="Times New Roman"/>
          <w:sz w:val="26"/>
          <w:szCs w:val="26"/>
        </w:rPr>
        <w:t xml:space="preserve">n công: </w:t>
      </w:r>
      <w:r>
        <w:rPr>
          <w:rFonts w:ascii="Times New Roman" w:eastAsia="Times New Roman" w:hAnsi="Times New Roman" w:cs="Times New Roman"/>
          <w:sz w:val="26"/>
          <w:szCs w:val="26"/>
        </w:rPr>
        <w:br/>
        <w:t>-</w:t>
      </w:r>
      <w:r>
        <w:rPr>
          <w:rFonts w:ascii="Times New Roman" w:eastAsia="Times New Roman" w:hAnsi="Times New Roman" w:cs="Times New Roman"/>
          <w:sz w:val="26"/>
          <w:szCs w:val="26"/>
        </w:rPr>
        <w:tab/>
        <w:t xml:space="preserve">Nhóm này phải bao gồm những nhân viên kinh nghiệm, những người mà có thể giúp hình thành một kế hoạch hành động đối phó với sự tấn công. </w:t>
      </w:r>
    </w:p>
    <w:p w:rsidR="00000D0D" w:rsidRDefault="00924B0C">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Dựa theo chính sách và các quy trình thực hiện về an ninh của công ty, sử dụng các bước thích hợp khi thôn</w:t>
      </w:r>
      <w:r>
        <w:rPr>
          <w:rFonts w:ascii="Times New Roman" w:eastAsia="Times New Roman" w:hAnsi="Times New Roman" w:cs="Times New Roman"/>
          <w:sz w:val="26"/>
          <w:szCs w:val="26"/>
        </w:rPr>
        <w:t xml:space="preserve">g báo cho mọi người hay tổ chức về cuộc tấn công. </w:t>
      </w:r>
    </w:p>
    <w:p w:rsidR="00000D0D" w:rsidRDefault="00924B0C">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sự giúp đỡ từ nhà cung cấp dịch vụ Internet và cơ quan phụ trách</w:t>
      </w:r>
      <w:r>
        <w:rPr>
          <w:rFonts w:ascii="Times New Roman" w:eastAsia="Times New Roman" w:hAnsi="Times New Roman" w:cs="Times New Roman"/>
          <w:sz w:val="26"/>
          <w:szCs w:val="26"/>
          <w:lang w:val="vi-VN"/>
        </w:rPr>
        <w:t xml:space="preserve"> về an ninh máy tính:</w:t>
      </w:r>
    </w:p>
    <w:p w:rsidR="00000D0D" w:rsidRDefault="00924B0C">
      <w:pPr>
        <w:spacing w:line="360" w:lineRule="auto"/>
        <w:ind w:left="108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t xml:space="preserve">- </w:t>
      </w:r>
      <w:r>
        <w:rPr>
          <w:rFonts w:ascii="Times New Roman" w:eastAsia="Times New Roman" w:hAnsi="Times New Roman" w:cs="Times New Roman"/>
          <w:sz w:val="26"/>
          <w:szCs w:val="26"/>
        </w:rPr>
        <w:t>Liên hệ nhà cung cấp dịch vụ Internet của bạn để thông báo về cuộc tấn công. Có thể nhà cung cấp dịch vụ Interne</w:t>
      </w:r>
      <w:r>
        <w:rPr>
          <w:rFonts w:ascii="Times New Roman" w:eastAsia="Times New Roman" w:hAnsi="Times New Roman" w:cs="Times New Roman"/>
          <w:sz w:val="26"/>
          <w:szCs w:val="26"/>
        </w:rPr>
        <w:t>t của bạn sẽ chặn đứng</w:t>
      </w:r>
      <w:r>
        <w:rPr>
          <w:rFonts w:ascii="Times New Roman" w:eastAsia="Times New Roman" w:hAnsi="Times New Roman" w:cs="Times New Roman"/>
          <w:sz w:val="26"/>
          <w:szCs w:val="26"/>
          <w:lang w:val="vi-VN"/>
        </w:rPr>
        <w:t xml:space="preserve"> được cuộc tấn công .</w:t>
      </w:r>
    </w:p>
    <w:p w:rsidR="00000D0D" w:rsidRDefault="00924B0C">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Liên hệ cơ quan phụ trách về an ninh máy tính để thông báo về cuộc</w:t>
      </w:r>
    </w:p>
    <w:p w:rsidR="00000D0D" w:rsidRDefault="00924B0C">
      <w:pPr>
        <w:spacing w:line="360" w:lineRule="auto"/>
        <w:ind w:left="720"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tấn công </w:t>
      </w:r>
    </w:p>
    <w:p w:rsidR="00000D0D" w:rsidRDefault="00924B0C">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Tạm thời dùng phương thức truyền thông khác (chẳng hạn như qua điện thoại) khi trao đổi thông tin để đảm bảo rằng kẻ xâm nhập không</w:t>
      </w:r>
      <w:r>
        <w:rPr>
          <w:rFonts w:ascii="Times New Roman" w:eastAsia="Times New Roman" w:hAnsi="Times New Roman" w:cs="Times New Roman"/>
          <w:sz w:val="26"/>
          <w:szCs w:val="26"/>
        </w:rPr>
        <w:t xml:space="preserve"> thể chặn và lấy được thông tin. </w:t>
      </w:r>
    </w:p>
    <w:p w:rsidR="00000D0D" w:rsidRDefault="00924B0C">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Ghi lại tất cả các hoạt động của bạn (chẳng hạn như gọi điện thoại, thay đổi file, …) </w:t>
      </w:r>
    </w:p>
    <w:p w:rsidR="00000D0D" w:rsidRDefault="00924B0C">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Theo dõi các hệ thống quan trọng trong quá trình bị tấn công bằng các phần mềm hay dịch vụ phát hiện sự xâm nhập (intrusion detection</w:t>
      </w:r>
      <w:r>
        <w:rPr>
          <w:rFonts w:ascii="Times New Roman" w:eastAsia="Times New Roman" w:hAnsi="Times New Roman" w:cs="Times New Roman"/>
          <w:sz w:val="26"/>
          <w:szCs w:val="26"/>
        </w:rPr>
        <w:t xml:space="preserve"> software/services). Điều này có thể giúp làm giảm nhẹ sự tấn công cũng như phát hiện những dấu hiệu của sự tấn công thực sự hay chỉ là sự quấy rối nhằm đánh lạc hướng sự chú ý của bạn(chẳng hạn một tấn </w:t>
      </w:r>
      <w:r>
        <w:rPr>
          <w:rFonts w:ascii="Times New Roman" w:eastAsia="Times New Roman" w:hAnsi="Times New Roman" w:cs="Times New Roman"/>
          <w:sz w:val="26"/>
          <w:szCs w:val="26"/>
        </w:rPr>
        <w:br/>
        <w:t>công DoS với dụng ý làm sao lãng sự chú ý của bạn tr</w:t>
      </w:r>
      <w:r>
        <w:rPr>
          <w:rFonts w:ascii="Times New Roman" w:eastAsia="Times New Roman" w:hAnsi="Times New Roman" w:cs="Times New Roman"/>
          <w:sz w:val="26"/>
          <w:szCs w:val="26"/>
        </w:rPr>
        <w:t xml:space="preserve">ong khi thực sự đây là một cuộc tấn công nhằm xâm nhập vào hệ thống của bạn). Sao chép lại tất cả các files mà kẻ xâm nhập để lại hay thay đổi (như những đoạn mã chương trình, log file, …) </w:t>
      </w:r>
    </w:p>
    <w:p w:rsidR="00000D0D" w:rsidRDefault="00924B0C" w:rsidP="00413D34">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Liên hệ nhà chức trách để báo cáo về vụ tấn công. </w:t>
      </w:r>
      <w:r>
        <w:rPr>
          <w:rFonts w:ascii="Times New Roman" w:eastAsia="Times New Roman" w:hAnsi="Times New Roman" w:cs="Times New Roman"/>
          <w:sz w:val="26"/>
          <w:szCs w:val="26"/>
        </w:rPr>
        <w:br/>
      </w:r>
    </w:p>
    <w:p w:rsidR="00000D0D" w:rsidRDefault="00924B0C">
      <w:pPr>
        <w:spacing w:line="360" w:lineRule="auto"/>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bước bạ</w:t>
      </w:r>
      <w:r>
        <w:rPr>
          <w:rFonts w:ascii="Times New Roman" w:eastAsia="Times New Roman" w:hAnsi="Times New Roman" w:cs="Times New Roman"/>
          <w:sz w:val="26"/>
          <w:szCs w:val="26"/>
        </w:rPr>
        <w:t xml:space="preserve">n nên làm để giảm rủi ro và đối phó với sự tấn công trong tương </w:t>
      </w:r>
      <w:r>
        <w:rPr>
          <w:rFonts w:ascii="Times New Roman" w:eastAsia="Times New Roman" w:hAnsi="Times New Roman" w:cs="Times New Roman"/>
          <w:sz w:val="26"/>
          <w:szCs w:val="26"/>
        </w:rPr>
        <w:br/>
        <w:t xml:space="preserve">lai : </w:t>
      </w:r>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Xây dựng và trao quyền cho nhóm đối phó với sự tấn công </w:t>
      </w:r>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Thi hành kiểm tra an ninh và đánh giá mức độ rủi ro của hệ thống </w:t>
      </w:r>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Cài đặt các phần mềm an toàn hệ thống phù hợp để giảm bớt </w:t>
      </w:r>
      <w:r>
        <w:rPr>
          <w:rFonts w:ascii="Times New Roman" w:eastAsia="Times New Roman" w:hAnsi="Times New Roman" w:cs="Times New Roman"/>
          <w:sz w:val="26"/>
          <w:szCs w:val="26"/>
        </w:rPr>
        <w:t xml:space="preserve">rủi ro </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02FAF">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Nâng cao khả năng của mình về an toàn máy tính </w:t>
      </w:r>
    </w:p>
    <w:p w:rsidR="00000D0D" w:rsidRPr="00502FAF" w:rsidRDefault="00924B0C">
      <w:pPr>
        <w:spacing w:line="360" w:lineRule="auto"/>
        <w:ind w:firstLine="4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Các bước kiểm tra để giúp bạn bảo đảm tín</w:t>
      </w:r>
      <w:r w:rsidR="00502FAF">
        <w:rPr>
          <w:rFonts w:ascii="Times New Roman" w:eastAsia="Times New Roman" w:hAnsi="Times New Roman" w:cs="Times New Roman"/>
          <w:sz w:val="26"/>
          <w:szCs w:val="26"/>
        </w:rPr>
        <w:t>h hiệu quả của hệ thống an ninh</w:t>
      </w:r>
      <w:r w:rsidR="00502FAF">
        <w:rPr>
          <w:rFonts w:ascii="Times New Roman" w:eastAsia="Times New Roman" w:hAnsi="Times New Roman" w:cs="Times New Roman"/>
          <w:sz w:val="26"/>
          <w:szCs w:val="26"/>
          <w:lang w:val="vi-VN"/>
        </w:rPr>
        <w:t>:</w:t>
      </w:r>
      <w:bookmarkStart w:id="32" w:name="_GoBack"/>
      <w:bookmarkEnd w:id="32"/>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Kiểm tra hệ thống an ninh mới cài đặt : chắc chắn tính đúng đắn của chính sách an ninh hiện có và cấu hình chuẩn của hệ th</w:t>
      </w:r>
      <w:r>
        <w:rPr>
          <w:rFonts w:ascii="Times New Roman" w:eastAsia="Times New Roman" w:hAnsi="Times New Roman" w:cs="Times New Roman"/>
          <w:sz w:val="26"/>
          <w:szCs w:val="26"/>
        </w:rPr>
        <w:t xml:space="preserve">ống. </w:t>
      </w:r>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Kiểm tra tự động thường xuyên : để khám phá sự “viếng thăm” của những hacker hay những hành động sai trái của nhân viên trong công ty. </w:t>
      </w:r>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Kiểm tra ngẫu nhiên: để kiểm tra chính sách an ninh và những tiêu chuẩn, hoặc kiểm tra sự hiện hữu của những lỗ hổng đã được phát hiện (chẳng hạn những lỗi được thông báo từ nhà cung cấp phần mềm) </w:t>
      </w:r>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Kiểm tra hằng đêm những file quan trọng: để đánh giá sự </w:t>
      </w:r>
      <w:r>
        <w:rPr>
          <w:rFonts w:ascii="Times New Roman" w:eastAsia="Times New Roman" w:hAnsi="Times New Roman" w:cs="Times New Roman"/>
          <w:sz w:val="26"/>
          <w:szCs w:val="26"/>
        </w:rPr>
        <w:t xml:space="preserve">toàn vẹn của những file và cơ sở dữ liệu quan trọng </w:t>
      </w:r>
    </w:p>
    <w:p w:rsidR="00000D0D" w:rsidRDefault="00924B0C">
      <w:pPr>
        <w:numPr>
          <w:ilvl w:val="0"/>
          <w:numId w:val="3"/>
        </w:numPr>
        <w:spacing w:line="360" w:lineRule="auto"/>
        <w:jc w:val="both"/>
        <w:rPr>
          <w:sz w:val="26"/>
          <w:szCs w:val="26"/>
        </w:rPr>
      </w:pPr>
      <w:r>
        <w:rPr>
          <w:rFonts w:ascii="Times New Roman" w:eastAsia="Times New Roman" w:hAnsi="Times New Roman" w:cs="Times New Roman"/>
          <w:sz w:val="26"/>
          <w:szCs w:val="26"/>
        </w:rPr>
        <w:t xml:space="preserve"> Kiểm tra các tài khoản người dùng: để phát hiện các tài khoản không sử dụng, không tồn tại, </w:t>
      </w:r>
    </w:p>
    <w:p w:rsidR="00000D0D" w:rsidRDefault="00924B0C">
      <w:pPr>
        <w:numPr>
          <w:ilvl w:val="0"/>
          <w:numId w:val="3"/>
        </w:numPr>
        <w:spacing w:line="360" w:lineRule="auto"/>
        <w:jc w:val="both"/>
        <w:rPr>
          <w:color w:val="333333"/>
          <w:sz w:val="26"/>
          <w:szCs w:val="26"/>
          <w:highlight w:val="white"/>
        </w:rPr>
      </w:pPr>
      <w:r>
        <w:rPr>
          <w:rFonts w:ascii="Times New Roman" w:eastAsia="Times New Roman" w:hAnsi="Times New Roman" w:cs="Times New Roman"/>
          <w:sz w:val="26"/>
          <w:szCs w:val="26"/>
        </w:rPr>
        <w:t xml:space="preserve"> Kiểm tra định kỳ để xác định trạng thái hiện tại của hệ thống an ninh của bạn </w:t>
      </w:r>
    </w:p>
    <w:p w:rsidR="00000D0D" w:rsidRDefault="00000D0D">
      <w:pPr>
        <w:spacing w:line="360" w:lineRule="auto"/>
        <w:rPr>
          <w:rFonts w:ascii="Times New Roman" w:eastAsia="Times New Roman" w:hAnsi="Times New Roman" w:cs="Times New Roman"/>
          <w:sz w:val="26"/>
          <w:szCs w:val="26"/>
        </w:rPr>
      </w:pPr>
    </w:p>
    <w:p w:rsidR="00000D0D" w:rsidRDefault="00000D0D">
      <w:pPr>
        <w:spacing w:line="360" w:lineRule="auto"/>
        <w:jc w:val="center"/>
        <w:rPr>
          <w:rFonts w:ascii="Times New Roman" w:eastAsia="Times New Roman" w:hAnsi="Times New Roman" w:cs="Times New Roman"/>
          <w:b/>
          <w:sz w:val="26"/>
          <w:szCs w:val="26"/>
        </w:rPr>
      </w:pPr>
      <w:bookmarkStart w:id="33" w:name="_2bn6wsx" w:colFirst="0" w:colLast="0"/>
      <w:bookmarkEnd w:id="33"/>
    </w:p>
    <w:p w:rsidR="00000D0D" w:rsidRDefault="00000D0D">
      <w:pPr>
        <w:spacing w:line="360" w:lineRule="auto"/>
        <w:jc w:val="center"/>
        <w:rPr>
          <w:rFonts w:ascii="Times New Roman" w:eastAsia="Times New Roman" w:hAnsi="Times New Roman" w:cs="Times New Roman"/>
          <w:b/>
          <w:sz w:val="26"/>
          <w:szCs w:val="26"/>
        </w:rPr>
      </w:pPr>
      <w:bookmarkStart w:id="34" w:name="_mulgu5fzp679" w:colFirst="0" w:colLast="0"/>
      <w:bookmarkEnd w:id="34"/>
    </w:p>
    <w:p w:rsidR="00000D0D" w:rsidRDefault="00000D0D">
      <w:pPr>
        <w:spacing w:line="360" w:lineRule="auto"/>
        <w:jc w:val="center"/>
        <w:rPr>
          <w:rFonts w:ascii="Times New Roman" w:eastAsia="Times New Roman" w:hAnsi="Times New Roman" w:cs="Times New Roman"/>
          <w:b/>
          <w:sz w:val="26"/>
          <w:szCs w:val="26"/>
        </w:rPr>
      </w:pPr>
      <w:bookmarkStart w:id="35" w:name="_sxuw0770bby5" w:colFirst="0" w:colLast="0"/>
      <w:bookmarkEnd w:id="35"/>
    </w:p>
    <w:p w:rsidR="00000D0D" w:rsidRDefault="00000D0D">
      <w:pPr>
        <w:spacing w:line="360" w:lineRule="auto"/>
        <w:jc w:val="center"/>
        <w:rPr>
          <w:rFonts w:ascii="Times New Roman" w:eastAsia="Times New Roman" w:hAnsi="Times New Roman" w:cs="Times New Roman"/>
          <w:b/>
          <w:sz w:val="26"/>
          <w:szCs w:val="26"/>
        </w:rPr>
      </w:pPr>
      <w:bookmarkStart w:id="36" w:name="_pe5n2q73zm0k" w:colFirst="0" w:colLast="0"/>
      <w:bookmarkEnd w:id="36"/>
    </w:p>
    <w:p w:rsidR="00000D0D" w:rsidRDefault="00000D0D">
      <w:pPr>
        <w:spacing w:line="360" w:lineRule="auto"/>
        <w:rPr>
          <w:rFonts w:ascii="Times New Roman" w:eastAsia="Times New Roman" w:hAnsi="Times New Roman" w:cs="Times New Roman"/>
          <w:b/>
          <w:sz w:val="26"/>
          <w:szCs w:val="26"/>
        </w:rPr>
      </w:pPr>
      <w:bookmarkStart w:id="37" w:name="_rvc05r4hzici" w:colFirst="0" w:colLast="0"/>
      <w:bookmarkEnd w:id="37"/>
    </w:p>
    <w:p w:rsidR="00000D0D" w:rsidRDefault="00000D0D">
      <w:pPr>
        <w:spacing w:line="360" w:lineRule="auto"/>
        <w:rPr>
          <w:rFonts w:ascii="Times New Roman" w:eastAsia="Times New Roman" w:hAnsi="Times New Roman" w:cs="Times New Roman"/>
          <w:b/>
          <w:sz w:val="26"/>
          <w:szCs w:val="26"/>
        </w:rPr>
      </w:pPr>
      <w:bookmarkStart w:id="38" w:name="_8g3y72w55im7" w:colFirst="0" w:colLast="0"/>
      <w:bookmarkEnd w:id="38"/>
    </w:p>
    <w:p w:rsidR="00000D0D" w:rsidRDefault="00000D0D">
      <w:pPr>
        <w:spacing w:line="360" w:lineRule="auto"/>
        <w:rPr>
          <w:rFonts w:ascii="Times New Roman" w:eastAsia="Times New Roman" w:hAnsi="Times New Roman" w:cs="Times New Roman"/>
          <w:b/>
          <w:sz w:val="26"/>
          <w:szCs w:val="26"/>
        </w:rPr>
      </w:pPr>
    </w:p>
    <w:p w:rsidR="00000D0D" w:rsidRDefault="00000D0D">
      <w:pPr>
        <w:spacing w:line="360" w:lineRule="auto"/>
        <w:rPr>
          <w:rFonts w:ascii="Times New Roman" w:eastAsia="Times New Roman" w:hAnsi="Times New Roman" w:cs="Times New Roman"/>
          <w:b/>
          <w:sz w:val="26"/>
          <w:szCs w:val="26"/>
        </w:rPr>
      </w:pPr>
    </w:p>
    <w:p w:rsidR="00000D0D" w:rsidRDefault="00924B0C">
      <w:pPr>
        <w:spacing w:line="360" w:lineRule="auto"/>
        <w:ind w:firstLine="720"/>
        <w:rPr>
          <w:rFonts w:ascii="Times New Roman" w:eastAsia="Times New Roman" w:hAnsi="Times New Roman" w:cs="Times New Roman"/>
          <w:b/>
          <w:sz w:val="26"/>
          <w:szCs w:val="26"/>
        </w:rPr>
      </w:pPr>
      <w:bookmarkStart w:id="39" w:name="_7kzxx78lpti0" w:colFirst="0" w:colLast="0"/>
      <w:bookmarkEnd w:id="39"/>
      <w:r>
        <w:rPr>
          <w:rFonts w:ascii="Times New Roman" w:eastAsia="Times New Roman" w:hAnsi="Times New Roman" w:cs="Times New Roman"/>
          <w:b/>
          <w:sz w:val="26"/>
          <w:szCs w:val="26"/>
        </w:rPr>
        <w:lastRenderedPageBreak/>
        <w:t xml:space="preserve">CHƯƠNG 3: THIẾT LẬP </w:t>
      </w:r>
      <w:r>
        <w:rPr>
          <w:rFonts w:ascii="Times New Roman" w:eastAsia="Times New Roman" w:hAnsi="Times New Roman" w:cs="Times New Roman"/>
          <w:b/>
          <w:sz w:val="26"/>
          <w:szCs w:val="26"/>
        </w:rPr>
        <w:t>TƯỜNG LỬA IPTABLES CHO LINUX</w:t>
      </w:r>
    </w:p>
    <w:p w:rsidR="00000D0D" w:rsidRDefault="00924B0C">
      <w:pPr>
        <w:spacing w:line="360" w:lineRule="auto"/>
        <w:jc w:val="both"/>
        <w:rPr>
          <w:rFonts w:ascii="Times New Roman" w:eastAsia="Times New Roman" w:hAnsi="Times New Roman" w:cs="Times New Roman"/>
          <w:b/>
          <w:i/>
          <w:sz w:val="26"/>
          <w:szCs w:val="26"/>
        </w:rPr>
      </w:pPr>
      <w:bookmarkStart w:id="40" w:name="_qsh70q" w:colFirst="0" w:colLast="0"/>
      <w:bookmarkEnd w:id="40"/>
      <w:r>
        <w:rPr>
          <w:rFonts w:ascii="Times New Roman" w:eastAsia="Times New Roman" w:hAnsi="Times New Roman" w:cs="Times New Roman"/>
          <w:b/>
          <w:i/>
          <w:sz w:val="26"/>
          <w:szCs w:val="26"/>
        </w:rPr>
        <w:t>3.1. Giới thiệu về Iptables</w:t>
      </w:r>
    </w:p>
    <w:p w:rsidR="00000D0D" w:rsidRDefault="00924B0C">
      <w:pPr>
        <w:shd w:val="clear" w:color="auto" w:fill="FFFFFF"/>
        <w:spacing w:line="360" w:lineRule="auto"/>
        <w:ind w:firstLine="420"/>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Iptables là một ứng dụng dùng để quản lý filtering gói tin và NAT rules hoạt động trên console của linux rất nhỏ và tiện dụng. Được cung cấp miễn phí nhằm nâng cao tính bảo mật trên hệ thống Linux.</w:t>
      </w:r>
    </w:p>
    <w:p w:rsidR="00000D0D" w:rsidRDefault="00924B0C">
      <w:pPr>
        <w:shd w:val="clear" w:color="auto" w:fill="FFFFFF"/>
        <w:spacing w:line="360" w:lineRule="auto"/>
        <w:ind w:firstLine="420"/>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I</w:t>
      </w:r>
      <w:r>
        <w:rPr>
          <w:rFonts w:ascii="Times New Roman" w:eastAsia="Times New Roman" w:hAnsi="Times New Roman" w:cs="Times New Roman"/>
          <w:color w:val="24292F"/>
          <w:sz w:val="26"/>
          <w:szCs w:val="26"/>
        </w:rPr>
        <w:t>ptables bao gồm 2 phần là netfilter nằm bên trong nhân Linux và iptables nằm ở vùng ngoài nhân. Iptables chịu trách nhiệm giao tiếp với người dùng và sau đó đẩy rules của người dùng vào cho netfilter xử lý. Netfilter thực hiện công việc lọc các gói tin ở m</w:t>
      </w:r>
      <w:r>
        <w:rPr>
          <w:rFonts w:ascii="Times New Roman" w:eastAsia="Times New Roman" w:hAnsi="Times New Roman" w:cs="Times New Roman"/>
          <w:color w:val="24292F"/>
          <w:sz w:val="26"/>
          <w:szCs w:val="26"/>
        </w:rPr>
        <w:t>ức IP. Netfilter làm việc trực tiếp ở trong nhân của Linux nhanh và không làm giảm tốc độ của hệ thống.</w:t>
      </w:r>
    </w:p>
    <w:p w:rsidR="00000D0D" w:rsidRDefault="00924B0C">
      <w:pPr>
        <w:shd w:val="clear" w:color="auto" w:fill="FFFFFF"/>
        <w:spacing w:line="360" w:lineRule="auto"/>
        <w:jc w:val="both"/>
        <w:rPr>
          <w:rFonts w:ascii="Times New Roman" w:eastAsia="Times New Roman" w:hAnsi="Times New Roman" w:cs="Times New Roman"/>
          <w:color w:val="24292F"/>
          <w:sz w:val="26"/>
          <w:szCs w:val="26"/>
        </w:rPr>
      </w:pPr>
      <w:r>
        <w:rPr>
          <w:rFonts w:ascii="Times New Roman" w:eastAsia="Times New Roman" w:hAnsi="Times New Roman" w:cs="Times New Roman"/>
          <w:noProof/>
          <w:sz w:val="26"/>
          <w:szCs w:val="26"/>
          <w:lang w:val="en-US"/>
        </w:rPr>
        <w:drawing>
          <wp:inline distT="0" distB="0" distL="0" distR="0">
            <wp:extent cx="5486400" cy="126936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Diagram&#10;&#10;Description automatically generated"/>
                    <pic:cNvPicPr preferRelativeResize="0"/>
                  </pic:nvPicPr>
                  <pic:blipFill>
                    <a:blip r:embed="rId14"/>
                    <a:srcRect/>
                    <a:stretch>
                      <a:fillRect/>
                    </a:stretch>
                  </pic:blipFill>
                  <pic:spPr>
                    <a:xfrm>
                      <a:off x="0" y="0"/>
                      <a:ext cx="5486400" cy="1269365"/>
                    </a:xfrm>
                    <a:prstGeom prst="rect">
                      <a:avLst/>
                    </a:prstGeom>
                  </pic:spPr>
                </pic:pic>
              </a:graphicData>
            </a:graphic>
          </wp:inline>
        </w:drawing>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được chia làm 4 bảng (table): bảng filter dùng để lọc gói dữ liệu, bảng nat dùng để thao tác với các gói dữ liệu được NAT nguồn hay NAT đích,</w:t>
      </w:r>
      <w:r>
        <w:rPr>
          <w:rFonts w:ascii="Times New Roman" w:eastAsia="Times New Roman" w:hAnsi="Times New Roman" w:cs="Times New Roman"/>
          <w:sz w:val="26"/>
          <w:szCs w:val="26"/>
        </w:rPr>
        <w:t xml:space="preserve"> bảng mangle dùng để thay đổi các thông số trong gói IP và bảng conntrack dùng để theo dõi các kết nối. Mỗi table gồm nhiều mắt xích (chain). Chain gồm nhiều luật (rule) để thao tác với các gói dữ liệu. Rule có thể là ACCEPT (chấp nhận gói dữ liệu), DROP (</w:t>
      </w:r>
      <w:r>
        <w:rPr>
          <w:rFonts w:ascii="Times New Roman" w:eastAsia="Times New Roman" w:hAnsi="Times New Roman" w:cs="Times New Roman"/>
          <w:sz w:val="26"/>
          <w:szCs w:val="26"/>
        </w:rPr>
        <w:t>thả gói), REJECT (loại bỏ gói) hoặc tham chiếu (reference) đến một chain khác.</w:t>
      </w:r>
    </w:p>
    <w:p w:rsidR="00000D0D" w:rsidRDefault="00924B0C">
      <w:pPr>
        <w:spacing w:line="360" w:lineRule="auto"/>
        <w:jc w:val="both"/>
        <w:rPr>
          <w:rFonts w:ascii="Times New Roman" w:eastAsia="Times New Roman" w:hAnsi="Times New Roman" w:cs="Times New Roman"/>
          <w:b/>
          <w:i/>
          <w:sz w:val="26"/>
          <w:szCs w:val="26"/>
        </w:rPr>
      </w:pPr>
      <w:bookmarkStart w:id="41" w:name="_3as4poj" w:colFirst="0" w:colLast="0"/>
      <w:bookmarkEnd w:id="41"/>
      <w:r>
        <w:rPr>
          <w:rFonts w:ascii="Times New Roman" w:eastAsia="Times New Roman" w:hAnsi="Times New Roman" w:cs="Times New Roman"/>
          <w:b/>
          <w:i/>
          <w:sz w:val="26"/>
          <w:szCs w:val="26"/>
        </w:rPr>
        <w:t>3.2. Lập cấu hình Iptables cho máy chủ phục vụ web</w:t>
      </w:r>
    </w:p>
    <w:p w:rsidR="00000D0D" w:rsidRDefault="00924B0C">
      <w:pPr>
        <w:spacing w:line="360" w:lineRule="auto"/>
        <w:ind w:left="6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Giả sử như máy chủ phục vụ Web kết nối mạng trực tiếp vào Internet qua card mạng eth0, địa chỉ IP là 1.2.3.4. Bạn cần lập cấu </w:t>
      </w:r>
      <w:r>
        <w:rPr>
          <w:rFonts w:ascii="Times New Roman" w:eastAsia="Times New Roman" w:hAnsi="Times New Roman" w:cs="Times New Roman"/>
          <w:sz w:val="26"/>
          <w:szCs w:val="26"/>
        </w:rPr>
        <w:t>hình tường lửa cho Iptables đáp ứng các yêu cầu sau:</w:t>
      </w:r>
    </w:p>
    <w:p w:rsidR="00000D0D" w:rsidRDefault="00924B0C">
      <w:pPr>
        <w:spacing w:line="360" w:lineRule="auto"/>
        <w:ind w:left="625" w:firstLine="41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Cổng TCP 80 (Web-HTTP) mở cho mọi người truy cập web</w:t>
      </w:r>
    </w:p>
    <w:p w:rsidR="00000D0D" w:rsidRDefault="00924B0C">
      <w:pPr>
        <w:spacing w:line="360" w:lineRule="auto"/>
        <w:ind w:left="625" w:firstLine="41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Cổng 21 (FTP) chỉ mở cho webmaster (dùng để upload file lên public_html)</w:t>
      </w:r>
    </w:p>
    <w:p w:rsidR="00000D0D" w:rsidRDefault="00924B0C">
      <w:pPr>
        <w:spacing w:line="360" w:lineRule="auto"/>
        <w:ind w:left="200" w:firstLine="84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Cổng 22 (SSH) chỉ mở cho admin (cung cấp shell `root` cho admin để n</w:t>
      </w:r>
      <w:r>
        <w:rPr>
          <w:rFonts w:ascii="Times New Roman" w:eastAsia="Times New Roman" w:hAnsi="Times New Roman" w:cs="Times New Roman"/>
          <w:sz w:val="26"/>
          <w:szCs w:val="26"/>
        </w:rPr>
        <w:t>âng cấp &amp; patch lỗi cho server khi cần)</w:t>
      </w:r>
    </w:p>
    <w:p w:rsidR="00000D0D" w:rsidRDefault="00924B0C">
      <w:pPr>
        <w:spacing w:line="360" w:lineRule="auto"/>
        <w:ind w:left="200" w:firstLine="84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Cổng UDP 53 (DNS) để phục vụ tên miền (đây chỉ là ví dụ)</w:t>
      </w:r>
    </w:p>
    <w:p w:rsidR="00000D0D" w:rsidRDefault="00924B0C">
      <w:pPr>
        <w:spacing w:line="360" w:lineRule="auto"/>
        <w:ind w:left="625" w:firstLine="41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Chỉ chấp nhận ICMP PING tới với code=0x08, các loại packet còn lại đều bị từ chối</w:t>
      </w:r>
    </w:p>
    <w:p w:rsidR="00000D0D" w:rsidRDefault="00924B0C">
      <w:pPr>
        <w:tabs>
          <w:tab w:val="left" w:pos="425"/>
          <w:tab w:val="left" w:pos="567"/>
        </w:tabs>
        <w:spacing w:line="360" w:lineRule="auto"/>
        <w:jc w:val="both"/>
        <w:rPr>
          <w:rFonts w:ascii="Times New Roman" w:eastAsia="Times New Roman" w:hAnsi="Times New Roman" w:cs="Times New Roman"/>
          <w:i/>
          <w:sz w:val="26"/>
          <w:szCs w:val="26"/>
        </w:rPr>
      </w:pPr>
      <w:bookmarkStart w:id="42" w:name="_1pxezwc" w:colFirst="0" w:colLast="0"/>
      <w:bookmarkEnd w:id="42"/>
      <w:r>
        <w:rPr>
          <w:rFonts w:ascii="Times New Roman" w:eastAsia="Times New Roman" w:hAnsi="Times New Roman" w:cs="Times New Roman"/>
          <w:i/>
          <w:sz w:val="26"/>
          <w:szCs w:val="26"/>
        </w:rPr>
        <w:t>3.2.1. Thiết lập các tham số cho nhân</w:t>
      </w:r>
    </w:p>
    <w:p w:rsidR="00000D0D" w:rsidRDefault="00924B0C">
      <w:pPr>
        <w:tabs>
          <w:tab w:val="left" w:pos="425"/>
          <w:tab w:val="left" w:pos="567"/>
        </w:tabs>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echo 1 &gt; </w:t>
      </w:r>
      <w:r>
        <w:rPr>
          <w:rFonts w:ascii="Times New Roman" w:eastAsia="Times New Roman" w:hAnsi="Times New Roman" w:cs="Times New Roman"/>
          <w:sz w:val="26"/>
          <w:szCs w:val="26"/>
        </w:rPr>
        <w:t>/proc/sys/net/ipv4/tcp_syncookies</w:t>
      </w:r>
    </w:p>
    <w:p w:rsidR="00000D0D" w:rsidRDefault="00924B0C">
      <w:pPr>
        <w:tabs>
          <w:tab w:val="left" w:pos="425"/>
          <w:tab w:val="left" w:pos="567"/>
        </w:tabs>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echo 10 &gt; /proc/sys/net/ipv4/tcp_fin_timeout</w:t>
      </w:r>
    </w:p>
    <w:p w:rsidR="00000D0D" w:rsidRDefault="00924B0C">
      <w:pPr>
        <w:tabs>
          <w:tab w:val="left" w:pos="425"/>
          <w:tab w:val="left" w:pos="567"/>
        </w:tabs>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echo 1800 &gt; /proc/sys/net/ipv4/tcp_keepalive_time</w:t>
      </w:r>
    </w:p>
    <w:p w:rsidR="00000D0D" w:rsidRDefault="00924B0C">
      <w:pPr>
        <w:tabs>
          <w:tab w:val="left" w:pos="425"/>
          <w:tab w:val="left" w:pos="567"/>
        </w:tabs>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echo 0 &gt; /proc/sys/net/ipv4/tcp_window_scaling</w:t>
      </w:r>
    </w:p>
    <w:p w:rsidR="00000D0D" w:rsidRDefault="00924B0C">
      <w:pPr>
        <w:tabs>
          <w:tab w:val="left" w:pos="425"/>
          <w:tab w:val="left" w:pos="567"/>
        </w:tabs>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echo 0 &gt; /proc/sys/net/ipv4/tcp_sack</w:t>
      </w:r>
    </w:p>
    <w:p w:rsidR="00000D0D" w:rsidRDefault="00924B0C">
      <w:pPr>
        <w:tabs>
          <w:tab w:val="left" w:pos="425"/>
          <w:tab w:val="left" w:pos="567"/>
        </w:tabs>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echo 1 &gt; /proc/sys/net/ipv4/icmp_echo_ignor</w:t>
      </w:r>
      <w:r>
        <w:rPr>
          <w:rFonts w:ascii="Times New Roman" w:eastAsia="Times New Roman" w:hAnsi="Times New Roman" w:cs="Times New Roman"/>
          <w:sz w:val="26"/>
          <w:szCs w:val="26"/>
        </w:rPr>
        <w:t>e_broadcasts</w:t>
      </w:r>
    </w:p>
    <w:p w:rsidR="00000D0D" w:rsidRDefault="00924B0C">
      <w:pPr>
        <w:spacing w:line="360" w:lineRule="auto"/>
        <w:ind w:left="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echo 0 &gt; /proc/sys/net/ipv4/conf/eth0/accept_source_route</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tcp_syncookies=1 bật chức năng DoS SYN qua syncookie của Linux</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tcp_fin_timeout=10 đặt thời gian timeout cho quá trình đóng kết nối TCP là 10 giây</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tcp_keepalive_time=1800 đặt thời gian g</w:t>
      </w:r>
      <w:r>
        <w:rPr>
          <w:rFonts w:ascii="Times New Roman" w:eastAsia="Times New Roman" w:hAnsi="Times New Roman" w:cs="Times New Roman"/>
          <w:sz w:val="26"/>
          <w:szCs w:val="26"/>
        </w:rPr>
        <w:t>iữ kết nối TCP là 1800 giây</w:t>
      </w:r>
    </w:p>
    <w:p w:rsidR="00000D0D" w:rsidRDefault="00924B0C">
      <w:pPr>
        <w:spacing w:line="360" w:lineRule="auto"/>
        <w:ind w:left="720"/>
        <w:jc w:val="both"/>
        <w:rPr>
          <w:rFonts w:ascii="Times New Roman" w:eastAsia="Times New Roman" w:hAnsi="Times New Roman" w:cs="Times New Roman"/>
          <w:i/>
          <w:sz w:val="26"/>
          <w:szCs w:val="26"/>
        </w:rPr>
      </w:pPr>
      <w:bookmarkStart w:id="43" w:name="_49x2ik5" w:colFirst="0" w:colLast="0"/>
      <w:bookmarkEnd w:id="43"/>
      <w:r>
        <w:rPr>
          <w:rFonts w:ascii="Times New Roman" w:eastAsia="Times New Roman" w:hAnsi="Times New Roman" w:cs="Times New Roman"/>
          <w:i/>
          <w:sz w:val="26"/>
          <w:szCs w:val="26"/>
        </w:rPr>
        <w:t>3.2.2. Nạp các Module cần thiết cho iptable.</w:t>
      </w:r>
    </w:p>
    <w:p w:rsidR="00000D0D" w:rsidRDefault="00924B0C">
      <w:pPr>
        <w:spacing w:line="360" w:lineRule="auto"/>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sử dụng Iptables, chúng ta cần phải nạp trước các Module cần thiết. </w:t>
      </w:r>
    </w:p>
    <w:p w:rsidR="00000D0D" w:rsidRDefault="00924B0C">
      <w:pPr>
        <w:spacing w:line="360" w:lineRule="auto"/>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nếu chúng ta muốn dùng chức năng LOG trong Iptables, chúng ta phải nạp Module ipt_LOG vào trước bằng lệnh</w:t>
      </w:r>
      <w:r>
        <w:rPr>
          <w:rFonts w:ascii="Times New Roman" w:eastAsia="Times New Roman" w:hAnsi="Times New Roman" w:cs="Times New Roman"/>
          <w:sz w:val="26"/>
          <w:szCs w:val="26"/>
        </w:rPr>
        <w:t xml:space="preserve"> # modprobe ipt_LOG.</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MODULES="ip_tables iptable_filter ipt_LOG ipt_limit ipt_REJECT ipt_state for i in $MODULES; do</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/sbin/modprobe $MODULES</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done</w:t>
      </w:r>
    </w:p>
    <w:p w:rsidR="00000D0D" w:rsidRDefault="00924B0C">
      <w:pPr>
        <w:spacing w:line="360" w:lineRule="auto"/>
        <w:ind w:left="720"/>
        <w:jc w:val="both"/>
        <w:rPr>
          <w:rFonts w:ascii="Times New Roman" w:eastAsia="Times New Roman" w:hAnsi="Times New Roman" w:cs="Times New Roman"/>
          <w:i/>
          <w:sz w:val="26"/>
          <w:szCs w:val="26"/>
        </w:rPr>
      </w:pPr>
      <w:bookmarkStart w:id="44" w:name="_2p2csry" w:colFirst="0" w:colLast="0"/>
      <w:bookmarkEnd w:id="44"/>
      <w:r>
        <w:rPr>
          <w:rFonts w:ascii="Times New Roman" w:eastAsia="Times New Roman" w:hAnsi="Times New Roman" w:cs="Times New Roman"/>
          <w:i/>
          <w:sz w:val="26"/>
          <w:szCs w:val="26"/>
        </w:rPr>
        <w:t>3.2.3. Nguyên tắc đặt luật là "Drop trước, Accept sau".</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Đây là nguyên tắc mà bạn nên tuân theo. Đầu tiên hãy đó</w:t>
      </w:r>
      <w:r>
        <w:rPr>
          <w:rFonts w:ascii="Times New Roman" w:eastAsia="Times New Roman" w:hAnsi="Times New Roman" w:cs="Times New Roman"/>
          <w:sz w:val="26"/>
          <w:szCs w:val="26"/>
        </w:rPr>
        <w:t>ng hết các cổng, sau đó mở dần cách cổng cần thiết. Cách này tránh cho bạn gặp sai sót trong khi đặt luật cho Iptables.</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-P INPUT DROP thả packet trước</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-A INPUT -m state --state ESTABLISHED,RELATED -j ACCEPT giữ các kết nối hiện tại và chấ</w:t>
      </w:r>
      <w:r>
        <w:rPr>
          <w:rFonts w:ascii="Times New Roman" w:eastAsia="Times New Roman" w:hAnsi="Times New Roman" w:cs="Times New Roman"/>
          <w:sz w:val="26"/>
          <w:szCs w:val="26"/>
        </w:rPr>
        <w:t>p nhận các kết nối có liên quan</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-A INPUT -i lo -s 127.0.0.1 -j ACCEPT chấp nhận các gói vào looback từ IP 127.0.0.1</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 -A INPUT -i lo -s 1.2.3.4 -j ACCEPT và 1.2.3.4 </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BANNED_IP="10.0.0.0/8 192.168.0.0/16 172.16.0.0/12 224.0.0.0/4 240.0.0.0/5</w:t>
      </w:r>
      <w:r>
        <w:rPr>
          <w:rFonts w:ascii="Times New Roman" w:eastAsia="Times New Roman" w:hAnsi="Times New Roman" w:cs="Times New Roman"/>
          <w:sz w:val="26"/>
          <w:szCs w:val="26"/>
        </w:rPr>
        <w:t xml:space="preserve">" for i in $BANNED_IP; do </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-A INPUT -i eth0 -s $i -j DROP thả các gói dữ liệu đến từ các IP nằm trong danh sách cấm BANNER_IP done</w:t>
      </w:r>
    </w:p>
    <w:p w:rsidR="00000D0D" w:rsidRDefault="00924B0C">
      <w:pPr>
        <w:spacing w:line="360" w:lineRule="auto"/>
        <w:ind w:left="720"/>
        <w:jc w:val="both"/>
        <w:rPr>
          <w:rFonts w:ascii="Times New Roman" w:eastAsia="Times New Roman" w:hAnsi="Times New Roman" w:cs="Times New Roman"/>
          <w:i/>
          <w:sz w:val="26"/>
          <w:szCs w:val="26"/>
        </w:rPr>
      </w:pPr>
      <w:bookmarkStart w:id="45" w:name="_147n2zr" w:colFirst="0" w:colLast="0"/>
      <w:bookmarkEnd w:id="45"/>
      <w:r>
        <w:rPr>
          <w:rFonts w:ascii="Times New Roman" w:eastAsia="Times New Roman" w:hAnsi="Times New Roman" w:cs="Times New Roman"/>
          <w:i/>
          <w:sz w:val="26"/>
          <w:szCs w:val="26"/>
        </w:rPr>
        <w:t>3.2.4. Lọc ICMP vào và chặn ngập lụt PING.</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 của Iptables sẽ được ghi vào file /var/log/firewall.log. Bạn phải sửa</w:t>
      </w:r>
      <w:r>
        <w:rPr>
          <w:rFonts w:ascii="Times New Roman" w:eastAsia="Times New Roman" w:hAnsi="Times New Roman" w:cs="Times New Roman"/>
          <w:sz w:val="26"/>
          <w:szCs w:val="26"/>
        </w:rPr>
        <w:t xml:space="preserve"> lại cấu hình cho SYSLOG như sau:</w:t>
      </w:r>
    </w:p>
    <w:p w:rsidR="00000D0D" w:rsidRDefault="00924B0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#vi/etc//etc/syslog.conf/var/log/firewall.log # /etc/rc.d/init.d/syslogd restart</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các gói ICMP đến, chúng ta sẽ đẩy qua chain CHECK_PINGFLOOD để kiểm tra xem hiện tại đang bị ngập lụt PING hay không, sau đó mới cho </w:t>
      </w:r>
      <w:r>
        <w:rPr>
          <w:rFonts w:ascii="Times New Roman" w:eastAsia="Times New Roman" w:hAnsi="Times New Roman" w:cs="Times New Roman"/>
          <w:sz w:val="26"/>
          <w:szCs w:val="26"/>
        </w:rPr>
        <w:t>phép gói vào. Nếu đang bị ngập lụt PING, môđun LOG sẽ tiến hành ghi nhật kí ở mức giới hạn --limit $LOG_LIMIT và --limit-burst $LOG_LIMIT_BURST, các gói PING ngập lụt sẽ bị thả hết.</w:t>
      </w:r>
    </w:p>
    <w:p w:rsidR="00000D0D" w:rsidRDefault="00000D0D">
      <w:pPr>
        <w:spacing w:line="360" w:lineRule="auto"/>
        <w:ind w:firstLine="720"/>
        <w:jc w:val="both"/>
        <w:rPr>
          <w:rFonts w:ascii="Times New Roman" w:eastAsia="Times New Roman" w:hAnsi="Times New Roman" w:cs="Times New Roman"/>
          <w:sz w:val="26"/>
          <w:szCs w:val="26"/>
        </w:rPr>
      </w:pP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LOG_LEVEL="debug"</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LOG_LIMIT=3/m</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LOG_LIMIT_BURST=1</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PING_LIMIT=500/s</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PING_LIMIT_BURST=100</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-A CHECK_PINGFLOOD -m limit --limit $PING_LIMIT --limit-burst $PING_LIMIT_BURST -j RETURN</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-A CHECK_PINGFLOOD -m limit --limit $LOG_LIMIT --limit-burst $LOG_LIMIT_BURST -j LOG --log-level $LOG_LEVEL --log-prefix</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"fp=P</w:t>
      </w:r>
      <w:r>
        <w:rPr>
          <w:rFonts w:ascii="Times New Roman" w:eastAsia="Times New Roman" w:hAnsi="Times New Roman" w:cs="Times New Roman"/>
          <w:sz w:val="26"/>
          <w:szCs w:val="26"/>
        </w:rPr>
        <w:t>INGFLOOD:warning a=DROP " iptables -A CHECK_PINGFLOOD -j DROP</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-A INPUT -i eth0 -p icmp --icmp-type echo-request -j CHECK_PINGFLOOD</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 -A INPUT -i eth0 -p icmp --icmp-type echo-request -j ACCEPT</w:t>
      </w:r>
    </w:p>
    <w:p w:rsidR="00000D0D" w:rsidRDefault="00924B0C">
      <w:pPr>
        <w:spacing w:line="360" w:lineRule="auto"/>
        <w:ind w:left="720"/>
        <w:jc w:val="both"/>
        <w:rPr>
          <w:rFonts w:ascii="Times New Roman" w:eastAsia="Times New Roman" w:hAnsi="Times New Roman" w:cs="Times New Roman"/>
          <w:i/>
          <w:sz w:val="26"/>
          <w:szCs w:val="26"/>
        </w:rPr>
      </w:pPr>
      <w:bookmarkStart w:id="46" w:name="_3o7alnk" w:colFirst="0" w:colLast="0"/>
      <w:bookmarkEnd w:id="46"/>
      <w:r>
        <w:rPr>
          <w:rFonts w:ascii="Times New Roman" w:eastAsia="Times New Roman" w:hAnsi="Times New Roman" w:cs="Times New Roman"/>
          <w:i/>
          <w:sz w:val="26"/>
          <w:szCs w:val="26"/>
        </w:rPr>
        <w:t>3.2.5. Reject quét cổng TCP và UDP.</w:t>
      </w:r>
    </w:p>
    <w:p w:rsidR="00000D0D" w:rsidRDefault="00924B0C">
      <w:pPr>
        <w:spacing w:line="360" w:lineRule="auto"/>
        <w:ind w:firstLine="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Ở đây bạn </w:t>
      </w:r>
      <w:r>
        <w:rPr>
          <w:rFonts w:ascii="Times New Roman" w:eastAsia="Times New Roman" w:hAnsi="Times New Roman" w:cs="Times New Roman"/>
          <w:sz w:val="26"/>
          <w:szCs w:val="26"/>
        </w:rPr>
        <w:t>tạo sẵn chain reject quét cổng, chúng ta sẽ đẩy vào chain INPUT sau. Đối với gói TCP, chúng ta reject bằng gói TCP với cờ SYN=1 còn đối với gói UDP, chúng ta sẽ reject bằng gói ICMP `port-unreachable`.</w:t>
      </w:r>
    </w:p>
    <w:p w:rsidR="00000D0D" w:rsidRDefault="00000D0D">
      <w:pPr>
        <w:spacing w:line="360" w:lineRule="auto"/>
        <w:ind w:firstLine="648"/>
        <w:jc w:val="both"/>
        <w:rPr>
          <w:rFonts w:ascii="Times New Roman" w:eastAsia="Times New Roman" w:hAnsi="Times New Roman" w:cs="Times New Roman"/>
          <w:sz w:val="26"/>
          <w:szCs w:val="26"/>
        </w:rPr>
      </w:pPr>
    </w:p>
    <w:p w:rsidR="00000D0D" w:rsidRDefault="00924B0C">
      <w:pPr>
        <w:spacing w:line="360" w:lineRule="auto"/>
        <w:ind w:firstLine="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iptables-N REJECT_PORTSCAN </w:t>
      </w:r>
    </w:p>
    <w:p w:rsidR="00000D0D" w:rsidRDefault="00924B0C">
      <w:pPr>
        <w:spacing w:line="360" w:lineRule="auto"/>
        <w:ind w:firstLine="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REJECT_PORTSCA</w:t>
      </w:r>
      <w:r>
        <w:rPr>
          <w:rFonts w:ascii="Times New Roman" w:eastAsia="Times New Roman" w:hAnsi="Times New Roman" w:cs="Times New Roman"/>
          <w:sz w:val="26"/>
          <w:szCs w:val="26"/>
        </w:rPr>
        <w:t>N -p tcp -m limit --limit $LOG_LIMIT --limit-burst $LOG_LIMIT_BURST -j LOG --log-level $LOG_LEVEL --log-prefix</w:t>
      </w:r>
    </w:p>
    <w:p w:rsidR="00000D0D" w:rsidRDefault="00924B0C">
      <w:pPr>
        <w:spacing w:line="360" w:lineRule="auto"/>
        <w:ind w:firstLine="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"fp=PORTSCAN:tcp a=REJECT " </w:t>
      </w:r>
    </w:p>
    <w:p w:rsidR="00000D0D" w:rsidRDefault="00924B0C">
      <w:pPr>
        <w:spacing w:line="360" w:lineRule="auto"/>
        <w:ind w:firstLine="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REJECT_PORTSCAN -p udp -m limit --limit $LOG_LIMIT --limit-burst $LOG_LIMIT_BURST -j LOG --log-level $LO</w:t>
      </w:r>
      <w:r>
        <w:rPr>
          <w:rFonts w:ascii="Times New Roman" w:eastAsia="Times New Roman" w:hAnsi="Times New Roman" w:cs="Times New Roman"/>
          <w:sz w:val="26"/>
          <w:szCs w:val="26"/>
        </w:rPr>
        <w:t xml:space="preserve">G_LEVEL --log-prefix </w:t>
      </w:r>
    </w:p>
    <w:p w:rsidR="00000D0D" w:rsidRDefault="00924B0C">
      <w:pPr>
        <w:spacing w:line="360" w:lineRule="auto"/>
        <w:ind w:firstLine="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"fp=PORTSCAN:udp a=REJECT " </w:t>
      </w:r>
    </w:p>
    <w:p w:rsidR="00000D0D" w:rsidRDefault="00924B0C">
      <w:pPr>
        <w:spacing w:line="360" w:lineRule="auto"/>
        <w:ind w:firstLine="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REJECT_PORTSCAN -p tcp -j REJECT --reject-with tcp-reset iptables-A REJECT_PORTSCAN -p udp -j REJECT --reject-with icmp-port-unreachable</w:t>
      </w:r>
    </w:p>
    <w:p w:rsidR="00000D0D" w:rsidRDefault="00924B0C">
      <w:pPr>
        <w:spacing w:line="360" w:lineRule="auto"/>
        <w:ind w:left="720"/>
        <w:jc w:val="both"/>
        <w:rPr>
          <w:rFonts w:ascii="Times New Roman" w:eastAsia="Times New Roman" w:hAnsi="Times New Roman" w:cs="Times New Roman"/>
          <w:i/>
          <w:sz w:val="26"/>
          <w:szCs w:val="26"/>
        </w:rPr>
      </w:pPr>
      <w:bookmarkStart w:id="47" w:name="_23ckvvd" w:colFirst="0" w:colLast="0"/>
      <w:bookmarkEnd w:id="47"/>
      <w:r>
        <w:rPr>
          <w:rFonts w:ascii="Times New Roman" w:eastAsia="Times New Roman" w:hAnsi="Times New Roman" w:cs="Times New Roman"/>
          <w:i/>
          <w:sz w:val="26"/>
          <w:szCs w:val="26"/>
        </w:rPr>
        <w:t>3.2.6. Phát hiện quét cổng bằng Nmap.</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iptables-N DETECT_N</w:t>
      </w:r>
      <w:r>
        <w:rPr>
          <w:rFonts w:ascii="Times New Roman" w:eastAsia="Times New Roman" w:hAnsi="Times New Roman" w:cs="Times New Roman"/>
          <w:sz w:val="26"/>
          <w:szCs w:val="26"/>
        </w:rPr>
        <w:t xml:space="preserve">MAP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DETECT_NMAP -p tcp --tcp-flags ALL FIN,URG,PSH -m limit –limit</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$LOG_LIMIT --limit-burst $LOG_LIMIT_BURST -j LOG --log-level $LOG_LEVEL --log-prefix "fp=NMAP:XMAS a=DROP "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DETECT_NMAP -p tcp --tcp-flags ALL SYN,RST,ACK,FIN,URG -m</w:t>
      </w:r>
      <w:r>
        <w:rPr>
          <w:rFonts w:ascii="Times New Roman" w:eastAsia="Times New Roman" w:hAnsi="Times New Roman" w:cs="Times New Roman"/>
          <w:sz w:val="26"/>
          <w:szCs w:val="26"/>
        </w:rPr>
        <w:t xml:space="preserve"> limit --limit $LOG_LIMIT --limit-burst $LOG_LIMIT_BURST -j LOG --log-level $LOG_LEVEL --log-prefix "fp=NMAP:XMAS-PSH a=DROP "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iptables-A DETECT_NMAP -p tcp --tcp-flags ALL ALL -m limit --limit $LOG_LIMIT --limit-burst $LOG_LIMIT_BURST -j LOG --log-level </w:t>
      </w:r>
      <w:r>
        <w:rPr>
          <w:rFonts w:ascii="Times New Roman" w:eastAsia="Times New Roman" w:hAnsi="Times New Roman" w:cs="Times New Roman"/>
          <w:sz w:val="26"/>
          <w:szCs w:val="26"/>
        </w:rPr>
        <w:t xml:space="preserve">$LOG_LEVEL --log-prefix "fp=NMAP:XMAS-ALL a=DROP "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iptables-A DETECT_NMAP -p tcp --tcp-flags ALL FIN -m limit --limit $LOG_LIMIT --limit-burst $LOG_LIMIT_BURST -j LOG --log-level $LOG_LEVEL --log-prefix "fp=NMAP:FIN a=DROP "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iptables-A DETECT_NMAP -p tcp</w:t>
      </w:r>
      <w:r>
        <w:rPr>
          <w:rFonts w:ascii="Times New Roman" w:eastAsia="Times New Roman" w:hAnsi="Times New Roman" w:cs="Times New Roman"/>
          <w:sz w:val="26"/>
          <w:szCs w:val="26"/>
        </w:rPr>
        <w:t xml:space="preserve"> --tcp-flags SYN,RST SYN,RST -m limit --limit $LOG_LIMIT --limit-burst $LOG_LIMIT_BURST -j LOG --log-level $LOG_LEVEL --log-prefix "fp=NMAP:SYN-RST a=DROP "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DETECT_NMAP -p tcp --tcp-flags SYN,FIN SYN,FIN -m limit --limit $LOG_LIMIT --limit-burs</w:t>
      </w:r>
      <w:r>
        <w:rPr>
          <w:rFonts w:ascii="Times New Roman" w:eastAsia="Times New Roman" w:hAnsi="Times New Roman" w:cs="Times New Roman"/>
          <w:sz w:val="26"/>
          <w:szCs w:val="26"/>
        </w:rPr>
        <w:t xml:space="preserve">t $LOG_LIMIT_BURST -j LOG --log-level $LOG_LEVEL --log-prefix "fp=NMAP:SYN-FIN a=DROP "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iptables-A DETECT_NMAP -p tcp --tcp-flags ALL NONE -m limit --limit $LOG_LIMIT --limit-burst $LOG_LIMIT_BURST -j LOG --log-level $LOG_LEVEL --log-prefix "fp=NMAP:NULL </w:t>
      </w:r>
      <w:r>
        <w:rPr>
          <w:rFonts w:ascii="Times New Roman" w:eastAsia="Times New Roman" w:hAnsi="Times New Roman" w:cs="Times New Roman"/>
          <w:sz w:val="26"/>
          <w:szCs w:val="26"/>
        </w:rPr>
        <w:t xml:space="preserve">a=DROP " </w:t>
      </w:r>
    </w:p>
    <w:p w:rsidR="00000D0D" w:rsidRDefault="00924B0C">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DETECT_NMAP -j DROP iptables-A INPUT -i eth0 -p tcp ! --syn -m state --state NEW -j DETECT_NMAP</w:t>
      </w:r>
    </w:p>
    <w:p w:rsidR="00000D0D" w:rsidRDefault="00924B0C">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các gói TCP đến eth0 mở kết nối nhưng không đặt SYN=1 chúng ta sẽ chuyển sang chain DETECT NMAP. Đây là những gói không hợp lệ và </w:t>
      </w:r>
      <w:r>
        <w:rPr>
          <w:rFonts w:ascii="Times New Roman" w:eastAsia="Times New Roman" w:hAnsi="Times New Roman" w:cs="Times New Roman"/>
          <w:sz w:val="26"/>
          <w:szCs w:val="26"/>
        </w:rPr>
        <w:t xml:space="preserve">hầu như là quét cổng bằng nmap hoặc kênh ngầm. Chain DETECT NMAP sẽ phát hiện ra hầu hết các kiểu quét của Nmap và tiến hành ghi nhật kí ở mức --limit $LOG LIMIT và --limit-burst $LOG LIMIT BURST. Ví dụ để kiểm tra quét XMAS, bạn dùng tùy chọn --tcp-flags </w:t>
      </w:r>
      <w:r>
        <w:rPr>
          <w:rFonts w:ascii="Times New Roman" w:eastAsia="Times New Roman" w:hAnsi="Times New Roman" w:cs="Times New Roman"/>
          <w:sz w:val="26"/>
          <w:szCs w:val="26"/>
        </w:rPr>
        <w:t>ALL FIN,URG,PSH nghĩa là 3 cờ FIN, URG và PSH được bật, các cờ khác đều bị tắt. Các gói quà chain DETECT NMAP sau đó sẽ bị DROP hết.</w:t>
      </w:r>
    </w:p>
    <w:p w:rsidR="00000D0D" w:rsidRDefault="00924B0C">
      <w:pPr>
        <w:spacing w:line="360" w:lineRule="auto"/>
        <w:ind w:left="720"/>
        <w:jc w:val="both"/>
        <w:rPr>
          <w:rFonts w:ascii="Times New Roman" w:eastAsia="Times New Roman" w:hAnsi="Times New Roman" w:cs="Times New Roman"/>
          <w:i/>
          <w:sz w:val="26"/>
          <w:szCs w:val="26"/>
        </w:rPr>
      </w:pPr>
      <w:bookmarkStart w:id="48" w:name="_ihv636" w:colFirst="0" w:colLast="0"/>
      <w:bookmarkEnd w:id="48"/>
      <w:r>
        <w:rPr>
          <w:rFonts w:ascii="Times New Roman" w:eastAsia="Times New Roman" w:hAnsi="Times New Roman" w:cs="Times New Roman"/>
          <w:i/>
          <w:sz w:val="26"/>
          <w:szCs w:val="26"/>
        </w:rPr>
        <w:t>3.2.7. Chặn ngập lụt SYN.</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Gói mở TCP với cờ SYN được set 1 là hợp lệ nhưng không ngoại trừ khả năng là các gói SYN dùng để </w:t>
      </w:r>
      <w:r>
        <w:rPr>
          <w:rFonts w:ascii="Times New Roman" w:eastAsia="Times New Roman" w:hAnsi="Times New Roman" w:cs="Times New Roman"/>
          <w:sz w:val="26"/>
          <w:szCs w:val="26"/>
        </w:rPr>
        <w:t>ngập lụt. Vì vậy, ở dây bạn đẩy các gói SYN còn lại qua chain CHECK SYNFLOOD để kiểm tra ngập lụt SYN như sau:</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iptables-N CHECK_SYNFLOOD </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iptables-A CHECK_SYNFLOOD -m limit --limit $SYN_LIMIT --limit-burst </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$SYN_LIMIT_BURST -j RETURN </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CHECK_SYNF</w:t>
      </w:r>
      <w:r>
        <w:rPr>
          <w:rFonts w:ascii="Times New Roman" w:eastAsia="Times New Roman" w:hAnsi="Times New Roman" w:cs="Times New Roman"/>
          <w:sz w:val="26"/>
          <w:szCs w:val="26"/>
        </w:rPr>
        <w:t xml:space="preserve">LOOD -m limit --limit $LOG_LIMIT --limit-burst </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$LOG_LIMIT_BURST -j LOG --log-level $LOG_LEVEL --log-prefix</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"fp=SYN FLOOD:warning a=DROP " </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iptables-A CHECK_SYNFLOOD -j DROP </w:t>
      </w:r>
    </w:p>
    <w:p w:rsidR="00000D0D" w:rsidRDefault="00924B0C">
      <w:pPr>
        <w:spacing w:line="360" w:lineRule="auto"/>
        <w:ind w:firstLine="28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iptables-A INPUT -i eth0 -p tcp --syn -j CHECK_SYNFLOOD</w:t>
      </w:r>
    </w:p>
    <w:p w:rsidR="00000D0D" w:rsidRPr="001E674C" w:rsidRDefault="00000D0D" w:rsidP="001E674C">
      <w:pPr>
        <w:spacing w:before="80" w:after="80" w:line="360" w:lineRule="auto"/>
        <w:rPr>
          <w:rFonts w:ascii="Times New Roman" w:eastAsia="Times New Roman" w:hAnsi="Times New Roman" w:cs="Times New Roman"/>
          <w:b/>
          <w:sz w:val="26"/>
          <w:szCs w:val="26"/>
          <w:lang w:val="vi-VN"/>
        </w:rPr>
      </w:pPr>
      <w:bookmarkStart w:id="49" w:name="_fzgrtnfkv2t5" w:colFirst="0" w:colLast="0"/>
      <w:bookmarkEnd w:id="49"/>
    </w:p>
    <w:p w:rsidR="00000D0D" w:rsidRDefault="00924B0C">
      <w:pPr>
        <w:spacing w:before="80" w:after="80" w:line="360" w:lineRule="auto"/>
        <w:jc w:val="center"/>
        <w:rPr>
          <w:rFonts w:ascii="Calibri" w:eastAsia="Calibri" w:hAnsi="Calibri" w:cs="Calibri"/>
          <w:sz w:val="26"/>
          <w:szCs w:val="26"/>
        </w:rPr>
      </w:pPr>
      <w:r>
        <w:rPr>
          <w:rFonts w:ascii="Times New Roman" w:eastAsia="Times New Roman" w:hAnsi="Times New Roman" w:cs="Times New Roman"/>
          <w:b/>
          <w:sz w:val="26"/>
          <w:szCs w:val="26"/>
        </w:rPr>
        <w:lastRenderedPageBreak/>
        <w:t>KẾT LUẬN</w:t>
      </w:r>
    </w:p>
    <w:p w:rsidR="00000D0D" w:rsidRDefault="00924B0C">
      <w:pPr>
        <w:spacing w:before="80" w:after="80" w:line="360" w:lineRule="auto"/>
        <w:ind w:firstLine="720"/>
        <w:jc w:val="both"/>
        <w:rPr>
          <w:rFonts w:ascii="Calibri" w:eastAsia="Calibri" w:hAnsi="Calibri" w:cs="Calibri"/>
          <w:sz w:val="26"/>
          <w:szCs w:val="26"/>
        </w:rPr>
      </w:pPr>
      <w:r>
        <w:rPr>
          <w:rFonts w:ascii="Times New Roman" w:eastAsia="Times New Roman" w:hAnsi="Times New Roman" w:cs="Times New Roman"/>
          <w:sz w:val="26"/>
          <w:szCs w:val="26"/>
        </w:rPr>
        <w:t xml:space="preserve">Qua quá </w:t>
      </w:r>
      <w:r>
        <w:rPr>
          <w:rFonts w:ascii="Times New Roman" w:eastAsia="Times New Roman" w:hAnsi="Times New Roman" w:cs="Times New Roman"/>
          <w:sz w:val="26"/>
          <w:szCs w:val="26"/>
        </w:rPr>
        <w:t>trình tìm hiểu và nghiên cứu về hệ thống bảo mật ở trong hệ điều hành linux, Nhóm 12 chúng em đã có thêm được kiến thức và đồng thời hiểu biết thêm nhiều điều về bảo mật nói chung và hệ thống bảo mật ở trong hệ điều hành linux nói riêng. Hiểu được tầm quan</w:t>
      </w:r>
      <w:r>
        <w:rPr>
          <w:rFonts w:ascii="Times New Roman" w:eastAsia="Times New Roman" w:hAnsi="Times New Roman" w:cs="Times New Roman"/>
          <w:sz w:val="26"/>
          <w:szCs w:val="26"/>
        </w:rPr>
        <w:t xml:space="preserve"> trọng của việc bảo mật thông tin, một số kiến thức tổng quan về hệ điều hành linux và đồng thời là cơ chế </w:t>
      </w:r>
      <w:r w:rsidR="00413D34">
        <w:rPr>
          <w:rFonts w:ascii="Times New Roman" w:eastAsia="Times New Roman" w:hAnsi="Times New Roman" w:cs="Times New Roman"/>
          <w:sz w:val="26"/>
          <w:szCs w:val="26"/>
        </w:rPr>
        <w:t>bảo</w:t>
      </w:r>
      <w:r w:rsidR="00413D34">
        <w:rPr>
          <w:rFonts w:ascii="Times New Roman" w:eastAsia="Times New Roman" w:hAnsi="Times New Roman" w:cs="Times New Roman"/>
          <w:sz w:val="26"/>
          <w:szCs w:val="26"/>
          <w:lang w:val="vi-VN"/>
        </w:rPr>
        <w:t xml:space="preserve"> vệ </w:t>
      </w:r>
      <w:r>
        <w:rPr>
          <w:rFonts w:ascii="Times New Roman" w:eastAsia="Times New Roman" w:hAnsi="Times New Roman" w:cs="Times New Roman"/>
          <w:sz w:val="26"/>
          <w:szCs w:val="26"/>
        </w:rPr>
        <w:t>ở trong hệ điều hành linux. Nhờ đó có những kiến thức cần thiết ở trong ngành học Công Nghệ Thông Tin</w:t>
      </w:r>
    </w:p>
    <w:p w:rsidR="00000D0D" w:rsidRDefault="00924B0C">
      <w:pPr>
        <w:spacing w:before="80" w:after="8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Điều quan trọng hơn nữa là qua bài tập </w:t>
      </w:r>
      <w:r>
        <w:rPr>
          <w:rFonts w:ascii="Times New Roman" w:eastAsia="Times New Roman" w:hAnsi="Times New Roman" w:cs="Times New Roman"/>
          <w:sz w:val="26"/>
          <w:szCs w:val="26"/>
        </w:rPr>
        <w:t>lớn này chúng em đã học tập được nhiều kinh nghiệm quý báu để làm việc theo nhóm, đồng thời học hỏi được nhiều phương pháp tìm kiếm, tra cứu thông tin. Chúng em đã tìm kiếm được nhiều thông tin bổ ích không những cho bài tập lớn của mình mà ngoài ra còn nh</w:t>
      </w:r>
      <w:r>
        <w:rPr>
          <w:rFonts w:ascii="Times New Roman" w:eastAsia="Times New Roman" w:hAnsi="Times New Roman" w:cs="Times New Roman"/>
          <w:sz w:val="26"/>
          <w:szCs w:val="26"/>
        </w:rPr>
        <w:t>iều thông tin khác liên quan tới ngành học của mình thông qua các kênh thông tin khác nhau như sách và đặc biệt là mạng internet. Tuy nhiên, trong quá trình làm bài tập lớn, chúng em chưa có nhiều kinh nghiệm nên có thể gặp những sai sót, khiếm khuyết mong</w:t>
      </w:r>
      <w:r>
        <w:rPr>
          <w:rFonts w:ascii="Times New Roman" w:eastAsia="Times New Roman" w:hAnsi="Times New Roman" w:cs="Times New Roman"/>
          <w:sz w:val="26"/>
          <w:szCs w:val="26"/>
        </w:rPr>
        <w:t xml:space="preserve"> thầy giáo và các bạn chỉnh sửa, giúp đỡ.</w:t>
      </w:r>
    </w:p>
    <w:p w:rsidR="00000D0D" w:rsidRPr="00413D34" w:rsidRDefault="00413D34">
      <w:pPr>
        <w:spacing w:before="80" w:after="80" w:line="360" w:lineRule="auto"/>
        <w:ind w:firstLine="720"/>
        <w:jc w:val="both"/>
        <w:rPr>
          <w:rFonts w:ascii="Times New Roman" w:eastAsia="Times New Roman" w:hAnsi="Times New Roman" w:cs="Times New Roman"/>
          <w:i/>
          <w:sz w:val="26"/>
          <w:szCs w:val="26"/>
          <w:lang w:val="vi-VN"/>
        </w:rPr>
      </w:pPr>
      <w:r w:rsidRPr="00413D34">
        <w:rPr>
          <w:rFonts w:ascii="Times New Roman" w:eastAsia="Times New Roman" w:hAnsi="Times New Roman" w:cs="Times New Roman"/>
          <w:i/>
          <w:sz w:val="26"/>
          <w:szCs w:val="26"/>
        </w:rPr>
        <w:t>Chúng</w:t>
      </w:r>
      <w:r w:rsidRPr="00413D34">
        <w:rPr>
          <w:rFonts w:ascii="Times New Roman" w:eastAsia="Times New Roman" w:hAnsi="Times New Roman" w:cs="Times New Roman"/>
          <w:i/>
          <w:sz w:val="26"/>
          <w:szCs w:val="26"/>
          <w:lang w:val="vi-VN"/>
        </w:rPr>
        <w:t xml:space="preserve"> em xin chân thành cảm ơn!</w:t>
      </w:r>
    </w:p>
    <w:p w:rsidR="00413D34" w:rsidRDefault="00413D34">
      <w:pPr>
        <w:spacing w:before="80" w:after="80" w:line="360" w:lineRule="auto"/>
        <w:ind w:firstLine="720"/>
        <w:jc w:val="both"/>
        <w:rPr>
          <w:rFonts w:ascii="Times New Roman" w:eastAsia="Times New Roman" w:hAnsi="Times New Roman" w:cs="Times New Roman"/>
          <w:sz w:val="26"/>
          <w:szCs w:val="26"/>
          <w:lang w:val="vi-VN"/>
        </w:rPr>
      </w:pPr>
    </w:p>
    <w:p w:rsidR="00413D34" w:rsidRPr="00413D34" w:rsidRDefault="00413D34" w:rsidP="00413D34">
      <w:pPr>
        <w:spacing w:before="80" w:after="80" w:line="360" w:lineRule="auto"/>
        <w:ind w:firstLine="720"/>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Nhóm sinh viên thực hiện</w:t>
      </w:r>
    </w:p>
    <w:p w:rsidR="00000D0D" w:rsidRDefault="00924B0C">
      <w:pPr>
        <w:spacing w:before="80" w:after="80" w:line="360" w:lineRule="auto"/>
        <w:jc w:val="both"/>
        <w:rPr>
          <w:rFonts w:ascii="Calibri" w:eastAsia="Calibri" w:hAnsi="Calibri" w:cs="Calibri"/>
          <w:sz w:val="26"/>
          <w:szCs w:val="26"/>
        </w:rPr>
      </w:pPr>
      <w:r>
        <w:rPr>
          <w:rFonts w:ascii="Times New Roman" w:eastAsia="Times New Roman" w:hAnsi="Times New Roman" w:cs="Times New Roman"/>
          <w:sz w:val="26"/>
          <w:szCs w:val="26"/>
        </w:rPr>
        <w:t>Một số nguồn bọn trên internet bọn em có tham khảo :</w:t>
      </w:r>
    </w:p>
    <w:p w:rsidR="00000D0D" w:rsidRDefault="00924B0C">
      <w:pPr>
        <w:spacing w:before="80" w:after="80" w:line="360" w:lineRule="auto"/>
        <w:jc w:val="both"/>
        <w:rPr>
          <w:rFonts w:ascii="Calibri" w:eastAsia="Calibri" w:hAnsi="Calibri" w:cs="Calibri"/>
          <w:sz w:val="26"/>
          <w:szCs w:val="26"/>
        </w:rPr>
      </w:pPr>
      <w:r>
        <w:rPr>
          <w:rFonts w:ascii="Times New Roman" w:eastAsia="Times New Roman" w:hAnsi="Times New Roman" w:cs="Times New Roman"/>
          <w:sz w:val="26"/>
          <w:szCs w:val="26"/>
        </w:rPr>
        <w:t xml:space="preserve">-  </w:t>
      </w:r>
      <w:hyperlink r:id="rId15">
        <w:r>
          <w:rPr>
            <w:rFonts w:ascii="Times New Roman" w:eastAsia="Times New Roman" w:hAnsi="Times New Roman" w:cs="Times New Roman"/>
            <w:sz w:val="26"/>
            <w:szCs w:val="26"/>
          </w:rPr>
          <w:t>Https://vilbo.asia</w:t>
        </w:r>
      </w:hyperlink>
      <w:r>
        <w:rPr>
          <w:sz w:val="26"/>
          <w:szCs w:val="26"/>
        </w:rPr>
        <w:fldChar w:fldCharType="begin"/>
      </w:r>
      <w:r>
        <w:rPr>
          <w:sz w:val="26"/>
          <w:szCs w:val="26"/>
        </w:rPr>
        <w:instrText xml:space="preserve"> HYPERLINK "https://vilbo.asia" </w:instrText>
      </w:r>
      <w:r>
        <w:rPr>
          <w:sz w:val="26"/>
          <w:szCs w:val="26"/>
        </w:rPr>
        <w:fldChar w:fldCharType="separate"/>
      </w:r>
    </w:p>
    <w:p w:rsidR="00000D0D" w:rsidRDefault="00924B0C">
      <w:pPr>
        <w:spacing w:before="80" w:after="80" w:line="360" w:lineRule="auto"/>
        <w:jc w:val="both"/>
        <w:rPr>
          <w:rFonts w:ascii="Calibri" w:eastAsia="Calibri" w:hAnsi="Calibri" w:cs="Calibri"/>
          <w:sz w:val="26"/>
          <w:szCs w:val="26"/>
        </w:rPr>
      </w:pPr>
      <w:r>
        <w:rPr>
          <w:sz w:val="26"/>
          <w:szCs w:val="26"/>
        </w:rPr>
        <w:fldChar w:fldCharType="end"/>
      </w:r>
      <w:r>
        <w:rPr>
          <w:rFonts w:ascii="Times New Roman" w:eastAsia="Times New Roman" w:hAnsi="Times New Roman" w:cs="Times New Roman"/>
          <w:sz w:val="26"/>
          <w:szCs w:val="26"/>
        </w:rPr>
        <w:t xml:space="preserve">-  </w:t>
      </w:r>
      <w:hyperlink r:id="rId16">
        <w:r>
          <w:rPr>
            <w:rFonts w:ascii="Times New Roman" w:eastAsia="Times New Roman" w:hAnsi="Times New Roman" w:cs="Times New Roman"/>
            <w:sz w:val="26"/>
            <w:szCs w:val="26"/>
          </w:rPr>
          <w:t>Https://tailieuxanh.co</w:t>
        </w:r>
        <w:r>
          <w:rPr>
            <w:rFonts w:ascii="Times New Roman" w:eastAsia="Times New Roman" w:hAnsi="Times New Roman" w:cs="Times New Roman"/>
            <w:sz w:val="26"/>
            <w:szCs w:val="26"/>
          </w:rPr>
          <w:t>m</w:t>
        </w:r>
      </w:hyperlink>
      <w:r>
        <w:rPr>
          <w:sz w:val="26"/>
          <w:szCs w:val="26"/>
        </w:rPr>
        <w:fldChar w:fldCharType="begin"/>
      </w:r>
      <w:r>
        <w:rPr>
          <w:sz w:val="26"/>
          <w:szCs w:val="26"/>
        </w:rPr>
        <w:instrText xml:space="preserve"> HYPERLINK "https://tailieuxanh.com" </w:instrText>
      </w:r>
      <w:r>
        <w:rPr>
          <w:sz w:val="26"/>
          <w:szCs w:val="26"/>
        </w:rPr>
        <w:fldChar w:fldCharType="separate"/>
      </w:r>
    </w:p>
    <w:p w:rsidR="00000D0D" w:rsidRDefault="00924B0C">
      <w:pPr>
        <w:spacing w:before="80" w:after="80" w:line="360" w:lineRule="auto"/>
        <w:rPr>
          <w:rFonts w:ascii="Calibri" w:eastAsia="Calibri" w:hAnsi="Calibri" w:cs="Calibri"/>
          <w:sz w:val="26"/>
          <w:szCs w:val="26"/>
        </w:rPr>
      </w:pPr>
      <w:r>
        <w:rPr>
          <w:sz w:val="26"/>
          <w:szCs w:val="26"/>
        </w:rPr>
        <w:fldChar w:fldCharType="end"/>
      </w:r>
      <w:r>
        <w:rPr>
          <w:rFonts w:ascii="Times New Roman" w:eastAsia="Times New Roman" w:hAnsi="Times New Roman" w:cs="Times New Roman"/>
          <w:sz w:val="26"/>
          <w:szCs w:val="26"/>
        </w:rPr>
        <w:t xml:space="preserve">-  </w:t>
      </w:r>
      <w:hyperlink r:id="rId17">
        <w:r>
          <w:rPr>
            <w:rFonts w:ascii="Times New Roman" w:eastAsia="Times New Roman" w:hAnsi="Times New Roman" w:cs="Times New Roman"/>
            <w:sz w:val="26"/>
            <w:szCs w:val="26"/>
          </w:rPr>
          <w:t>Https://vi.wikipedia.org</w:t>
        </w:r>
      </w:hyperlink>
      <w:r>
        <w:rPr>
          <w:sz w:val="26"/>
          <w:szCs w:val="26"/>
        </w:rPr>
        <w:fldChar w:fldCharType="begin"/>
      </w:r>
      <w:r>
        <w:rPr>
          <w:sz w:val="26"/>
          <w:szCs w:val="26"/>
        </w:rPr>
        <w:instrText xml:space="preserve"> HYPERLINK "https://vi.wikipedia.org" </w:instrText>
      </w:r>
      <w:r>
        <w:rPr>
          <w:sz w:val="26"/>
          <w:szCs w:val="26"/>
        </w:rPr>
        <w:fldChar w:fldCharType="separate"/>
      </w:r>
    </w:p>
    <w:p w:rsidR="00000D0D" w:rsidRDefault="00924B0C">
      <w:pPr>
        <w:spacing w:before="80" w:after="80" w:line="360" w:lineRule="auto"/>
        <w:jc w:val="both"/>
        <w:rPr>
          <w:rFonts w:ascii="Calibri" w:eastAsia="Calibri" w:hAnsi="Calibri" w:cs="Calibri"/>
          <w:sz w:val="26"/>
          <w:szCs w:val="26"/>
        </w:rPr>
      </w:pPr>
      <w:r>
        <w:rPr>
          <w:sz w:val="26"/>
          <w:szCs w:val="26"/>
        </w:rPr>
        <w:fldChar w:fldCharType="end"/>
      </w:r>
      <w:r>
        <w:rPr>
          <w:rFonts w:ascii="Times New Roman" w:eastAsia="Times New Roman" w:hAnsi="Times New Roman" w:cs="Times New Roman"/>
          <w:sz w:val="26"/>
          <w:szCs w:val="26"/>
        </w:rPr>
        <w:t xml:space="preserve">-  </w:t>
      </w:r>
      <w:hyperlink r:id="rId18">
        <w:r>
          <w:rPr>
            <w:rFonts w:ascii="Times New Roman" w:eastAsia="Times New Roman" w:hAnsi="Times New Roman" w:cs="Times New Roman"/>
            <w:sz w:val="26"/>
            <w:szCs w:val="26"/>
          </w:rPr>
          <w:t>Https://quantrimang.com</w:t>
        </w:r>
      </w:hyperlink>
      <w:r>
        <w:rPr>
          <w:sz w:val="26"/>
          <w:szCs w:val="26"/>
        </w:rPr>
        <w:fldChar w:fldCharType="begin"/>
      </w:r>
      <w:r>
        <w:rPr>
          <w:sz w:val="26"/>
          <w:szCs w:val="26"/>
        </w:rPr>
        <w:instrText xml:space="preserve"> HYPERLINK "https://quantrima</w:instrText>
      </w:r>
      <w:r>
        <w:rPr>
          <w:sz w:val="26"/>
          <w:szCs w:val="26"/>
        </w:rPr>
        <w:instrText xml:space="preserve">ng.com" </w:instrText>
      </w:r>
      <w:r>
        <w:rPr>
          <w:sz w:val="26"/>
          <w:szCs w:val="26"/>
        </w:rPr>
        <w:fldChar w:fldCharType="separate"/>
      </w:r>
    </w:p>
    <w:p w:rsidR="00000D0D" w:rsidRDefault="00924B0C">
      <w:pPr>
        <w:spacing w:before="80" w:after="80" w:line="360" w:lineRule="auto"/>
        <w:jc w:val="both"/>
        <w:rPr>
          <w:rFonts w:ascii="Calibri" w:eastAsia="Calibri" w:hAnsi="Calibri" w:cs="Calibri"/>
          <w:sz w:val="26"/>
          <w:szCs w:val="26"/>
        </w:rPr>
      </w:pPr>
      <w:r>
        <w:rPr>
          <w:sz w:val="26"/>
          <w:szCs w:val="26"/>
        </w:rPr>
        <w:fldChar w:fldCharType="end"/>
      </w:r>
      <w:r>
        <w:rPr>
          <w:rFonts w:ascii="Times New Roman" w:eastAsia="Times New Roman" w:hAnsi="Times New Roman" w:cs="Times New Roman"/>
          <w:sz w:val="26"/>
          <w:szCs w:val="26"/>
        </w:rPr>
        <w:t>-  Https://securitybox.vn</w:t>
      </w:r>
    </w:p>
    <w:p w:rsidR="00000D0D" w:rsidRDefault="00000D0D">
      <w:pPr>
        <w:spacing w:line="360" w:lineRule="auto"/>
        <w:rPr>
          <w:rFonts w:ascii="Times New Roman" w:eastAsia="Times New Roman" w:hAnsi="Times New Roman" w:cs="Times New Roman"/>
          <w:b/>
          <w:sz w:val="26"/>
          <w:szCs w:val="26"/>
        </w:rPr>
      </w:pPr>
    </w:p>
    <w:p w:rsidR="00000D0D" w:rsidRDefault="00000D0D">
      <w:pPr>
        <w:spacing w:line="360" w:lineRule="auto"/>
        <w:rPr>
          <w:sz w:val="26"/>
          <w:szCs w:val="26"/>
        </w:rPr>
      </w:pPr>
    </w:p>
    <w:sectPr w:rsidR="00000D0D">
      <w:footerReference w:type="default" r:id="rId19"/>
      <w:footerReference w:type="firs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B0C" w:rsidRDefault="00924B0C">
      <w:pPr>
        <w:spacing w:line="240" w:lineRule="auto"/>
      </w:pPr>
      <w:r>
        <w:separator/>
      </w:r>
    </w:p>
  </w:endnote>
  <w:endnote w:type="continuationSeparator" w:id="0">
    <w:p w:rsidR="00924B0C" w:rsidRDefault="0092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D0D" w:rsidRDefault="00924B0C">
    <w:pPr>
      <w:jc w:val="right"/>
    </w:pPr>
    <w:r>
      <w:fldChar w:fldCharType="begin"/>
    </w:r>
    <w:r>
      <w:instrText>PAGE</w:instrText>
    </w:r>
    <w:r w:rsidR="001E674C">
      <w:fldChar w:fldCharType="separate"/>
    </w:r>
    <w:r w:rsidR="00502FAF">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D0D" w:rsidRDefault="00000D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B0C" w:rsidRDefault="00924B0C">
      <w:r>
        <w:separator/>
      </w:r>
    </w:p>
  </w:footnote>
  <w:footnote w:type="continuationSeparator" w:id="0">
    <w:p w:rsidR="00924B0C" w:rsidRDefault="00924B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053208E"/>
    <w:multiLevelType w:val="multilevel"/>
    <w:tmpl w:val="005320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sz w:val="26"/>
        <w:szCs w:val="26"/>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59ADCABA"/>
    <w:multiLevelType w:val="multilevel"/>
    <w:tmpl w:val="59ADCABA"/>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0D0D"/>
    <w:rsid w:val="00000D0D"/>
    <w:rsid w:val="001E674C"/>
    <w:rsid w:val="00413D34"/>
    <w:rsid w:val="00502FAF"/>
    <w:rsid w:val="00924B0C"/>
    <w:rsid w:val="00B8305A"/>
    <w:rsid w:val="06A430F4"/>
    <w:rsid w:val="093339F9"/>
    <w:rsid w:val="1BC93522"/>
    <w:rsid w:val="1ED80850"/>
    <w:rsid w:val="20A253E4"/>
    <w:rsid w:val="214A4162"/>
    <w:rsid w:val="32732851"/>
    <w:rsid w:val="42941C47"/>
    <w:rsid w:val="7773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Default Paragraph Font" w:semiHidden="1"/>
    <w:lsdException w:name="Body Text" w:qFormat="1"/>
    <w:lsdException w:name="Body Text First Indent" w:qFormat="1"/>
    <w:lsdException w:name="Body Text 3"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pPr>
    <w:rPr>
      <w:rFonts w:cs="Times New Roman"/>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pPr>
      <w:widowControl w:val="0"/>
      <w:jc w:val="both"/>
    </w:pPr>
    <w:rPr>
      <w:rFonts w:ascii="SimSun" w:eastAsia="SimSun" w:hAnsi="SimSun" w:cs="SimSun"/>
      <w:b/>
      <w:color w:val="000000"/>
    </w:rPr>
    <w:tblPr>
      <w:tblCellMar>
        <w:top w:w="0" w:type="dxa"/>
        <w:left w:w="108" w:type="dxa"/>
        <w:bottom w:w="0" w:type="dxa"/>
        <w:right w:w="108" w:type="dxa"/>
      </w:tblCellMar>
    </w:tblPr>
    <w:tcPr>
      <w:shd w:val="clear" w:color="auto" w:fill="FDE9D9"/>
    </w:tcPr>
  </w:style>
  <w:style w:type="table" w:customStyle="1" w:styleId="Style11">
    <w:name w:val="_Style 11"/>
    <w:basedOn w:val="TableNormal1"/>
    <w:pPr>
      <w:widowControl w:val="0"/>
      <w:jc w:val="both"/>
    </w:pPr>
    <w:rPr>
      <w:rFonts w:ascii="SimSun" w:eastAsia="SimSun" w:hAnsi="SimSun" w:cs="SimSun"/>
      <w:b/>
      <w:color w:val="000000"/>
    </w:rPr>
    <w:tblPr>
      <w:tblCellMar>
        <w:top w:w="0" w:type="dxa"/>
        <w:left w:w="108" w:type="dxa"/>
        <w:bottom w:w="0" w:type="dxa"/>
        <w:right w:w="108" w:type="dxa"/>
      </w:tblCellMar>
    </w:tblPr>
    <w:tcPr>
      <w:shd w:val="clear" w:color="auto" w:fill="FDE9D9"/>
    </w:tcPr>
  </w:style>
  <w:style w:type="paragraph" w:styleId="BalloonText">
    <w:name w:val="Balloon Text"/>
    <w:basedOn w:val="Normal"/>
    <w:link w:val="BalloonTextChar"/>
    <w:qFormat/>
    <w:rsid w:val="001E674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E674C"/>
    <w:rPr>
      <w:rFonts w:ascii="Tahoma" w:hAnsi="Tahoma" w:cs="Tahoma"/>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Default Paragraph Font" w:semiHidden="1"/>
    <w:lsdException w:name="Body Text" w:qFormat="1"/>
    <w:lsdException w:name="Body Text First Indent" w:qFormat="1"/>
    <w:lsdException w:name="Body Text 3"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pPr>
    <w:rPr>
      <w:rFonts w:cs="Times New Roman"/>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pPr>
      <w:widowControl w:val="0"/>
      <w:jc w:val="both"/>
    </w:pPr>
    <w:rPr>
      <w:rFonts w:ascii="SimSun" w:eastAsia="SimSun" w:hAnsi="SimSun" w:cs="SimSun"/>
      <w:b/>
      <w:color w:val="000000"/>
    </w:rPr>
    <w:tblPr>
      <w:tblCellMar>
        <w:top w:w="0" w:type="dxa"/>
        <w:left w:w="108" w:type="dxa"/>
        <w:bottom w:w="0" w:type="dxa"/>
        <w:right w:w="108" w:type="dxa"/>
      </w:tblCellMar>
    </w:tblPr>
    <w:tcPr>
      <w:shd w:val="clear" w:color="auto" w:fill="FDE9D9"/>
    </w:tcPr>
  </w:style>
  <w:style w:type="table" w:customStyle="1" w:styleId="Style11">
    <w:name w:val="_Style 11"/>
    <w:basedOn w:val="TableNormal1"/>
    <w:pPr>
      <w:widowControl w:val="0"/>
      <w:jc w:val="both"/>
    </w:pPr>
    <w:rPr>
      <w:rFonts w:ascii="SimSun" w:eastAsia="SimSun" w:hAnsi="SimSun" w:cs="SimSun"/>
      <w:b/>
      <w:color w:val="000000"/>
    </w:rPr>
    <w:tblPr>
      <w:tblCellMar>
        <w:top w:w="0" w:type="dxa"/>
        <w:left w:w="108" w:type="dxa"/>
        <w:bottom w:w="0" w:type="dxa"/>
        <w:right w:w="108" w:type="dxa"/>
      </w:tblCellMar>
    </w:tblPr>
    <w:tcPr>
      <w:shd w:val="clear" w:color="auto" w:fill="FDE9D9"/>
    </w:tcPr>
  </w:style>
  <w:style w:type="paragraph" w:styleId="BalloonText">
    <w:name w:val="Balloon Text"/>
    <w:basedOn w:val="Normal"/>
    <w:link w:val="BalloonTextChar"/>
    <w:qFormat/>
    <w:rsid w:val="001E674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E674C"/>
    <w:rPr>
      <w:rFonts w:ascii="Tahoma" w:hAnsi="Tahoma" w:cs="Tahoma"/>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secure.org/nmap" TargetMode="External"/><Relationship Id="rId18" Type="http://schemas.openxmlformats.org/officeDocument/2006/relationships/hyperlink" Target="https://quantrimang.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nsecure.org" TargetMode="External"/><Relationship Id="rId17" Type="http://schemas.openxmlformats.org/officeDocument/2006/relationships/hyperlink" Target="https://vi.wikipedia.org" TargetMode="External"/><Relationship Id="rId2" Type="http://schemas.openxmlformats.org/officeDocument/2006/relationships/numbering" Target="numbering.xml"/><Relationship Id="rId16" Type="http://schemas.openxmlformats.org/officeDocument/2006/relationships/hyperlink" Target="https://tailieuxanh.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vilbo.asia"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B96C-5DD7-40D2-B24D-758AE4E5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5512</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2022-06-03T12:24:00Z</dcterms:created>
  <dcterms:modified xsi:type="dcterms:W3CDTF">2022-06-03T12:34:00Z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653133B3BE8B4FA08B8142A5B92C29FF</vt:lpwstr>
  </property>
  <property fmtid="{D5CDD505-2E9C-101B-9397-08002B2CF9AE}" pid="4" name="_DocHome">
    <vt:i4>806527904</vt:i4>
  </property>
</Properties>
</file>